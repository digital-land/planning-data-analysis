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86D6C" w14:textId="0D27CD88" w:rsidR="001B3DB3" w:rsidRDefault="00000000">
      <w:pPr>
        <w:pStyle w:val="Title"/>
      </w:pPr>
      <w:proofErr w:type="spellStart"/>
      <w:r>
        <w:t>green_space</w:t>
      </w:r>
      <w:proofErr w:type="spellEnd"/>
      <w:r w:rsidR="004A70DD">
        <w:t xml:space="preserve"> </w:t>
      </w:r>
      <w:r>
        <w:t>Shapefile Data Analysis Report</w:t>
      </w:r>
    </w:p>
    <w:p w14:paraId="47FAA8AB" w14:textId="77777777" w:rsidR="001B3DB3" w:rsidRDefault="00000000">
      <w:pPr>
        <w:pStyle w:val="Heading1"/>
      </w:pPr>
      <w:r>
        <w:t>Folder Contents:</w:t>
      </w:r>
    </w:p>
    <w:p w14:paraId="76257931" w14:textId="77777777" w:rsidR="001B3DB3" w:rsidRDefault="00000000">
      <w:r>
        <w:t>The following files were found in the folder:</w:t>
      </w:r>
    </w:p>
    <w:p w14:paraId="16A73B2C" w14:textId="77777777" w:rsidR="001B3DB3" w:rsidRDefault="00000000">
      <w:pPr>
        <w:pStyle w:val="ListBullet"/>
      </w:pPr>
      <w:r>
        <w:t>GB_AccessPoint.dbf: Size: 38167051 bytes</w:t>
      </w:r>
    </w:p>
    <w:p w14:paraId="2895CFE4" w14:textId="77777777" w:rsidR="001B3DB3" w:rsidRDefault="00000000">
      <w:pPr>
        <w:pStyle w:val="ListBullet"/>
      </w:pPr>
      <w:r>
        <w:t>GB_AccessPoint.prj: Size: 441 bytes</w:t>
      </w:r>
    </w:p>
    <w:p w14:paraId="16552D8E" w14:textId="77777777" w:rsidR="001B3DB3" w:rsidRDefault="00000000">
      <w:pPr>
        <w:pStyle w:val="ListBullet"/>
      </w:pPr>
      <w:r>
        <w:t>GB_AccessPoint.shp: Size: 14353472 bytes</w:t>
      </w:r>
    </w:p>
    <w:p w14:paraId="5CC15E40" w14:textId="77777777" w:rsidR="001B3DB3" w:rsidRDefault="00000000">
      <w:pPr>
        <w:pStyle w:val="ListBullet"/>
      </w:pPr>
      <w:r>
        <w:t>GB_AccessPoint.shx: Size: 2609804 bytes</w:t>
      </w:r>
    </w:p>
    <w:p w14:paraId="0149A9E6" w14:textId="77777777" w:rsidR="001B3DB3" w:rsidRDefault="00000000">
      <w:pPr>
        <w:pStyle w:val="ListBullet"/>
      </w:pPr>
      <w:r>
        <w:t>GB_GreenspaceSite.dbf: Size: 172215256 bytes</w:t>
      </w:r>
    </w:p>
    <w:p w14:paraId="02079E92" w14:textId="77777777" w:rsidR="001B3DB3" w:rsidRDefault="00000000">
      <w:pPr>
        <w:pStyle w:val="ListBullet"/>
      </w:pPr>
      <w:r>
        <w:t>GB_GreenspaceSite.prj: Size: 441 bytes</w:t>
      </w:r>
    </w:p>
    <w:p w14:paraId="795AFB7D" w14:textId="77777777" w:rsidR="001B3DB3" w:rsidRDefault="00000000">
      <w:pPr>
        <w:pStyle w:val="ListBullet"/>
      </w:pPr>
      <w:r>
        <w:t>GB_GreenspaceSite.shp: Size: 90391388 bytes</w:t>
      </w:r>
    </w:p>
    <w:p w14:paraId="326ED572" w14:textId="77777777" w:rsidR="001B3DB3" w:rsidRDefault="00000000">
      <w:pPr>
        <w:pStyle w:val="ListBullet"/>
      </w:pPr>
      <w:r>
        <w:t>GB_GreenspaceSite.shx: Size: 1258292 bytes</w:t>
      </w:r>
    </w:p>
    <w:p w14:paraId="60FF3846" w14:textId="77777777" w:rsidR="001B3DB3" w:rsidRDefault="00000000">
      <w:pPr>
        <w:pStyle w:val="ListBullet"/>
      </w:pPr>
      <w:r>
        <w:t>Total Folder Size: 318996145 bytes</w:t>
      </w:r>
    </w:p>
    <w:p w14:paraId="662F18EE" w14:textId="32E91444" w:rsidR="004A70DD" w:rsidRPr="004A70DD" w:rsidRDefault="004A70DD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Access Point Shapefile Analysis</w:t>
      </w:r>
    </w:p>
    <w:p w14:paraId="3A1EC8AC" w14:textId="12CD39CD" w:rsidR="001B3DB3" w:rsidRDefault="00000000">
      <w:pPr>
        <w:pStyle w:val="Heading1"/>
      </w:pPr>
      <w:r>
        <w:t>Shapefile Analysis:</w:t>
      </w:r>
    </w:p>
    <w:p w14:paraId="4A052FE6" w14:textId="77777777" w:rsidR="001B3DB3" w:rsidRDefault="00000000">
      <w:pPr>
        <w:pStyle w:val="ListBullet"/>
      </w:pPr>
      <w:r>
        <w:t>Geometry Type: Point</w:t>
      </w:r>
    </w:p>
    <w:p w14:paraId="440B53FC" w14:textId="77777777" w:rsidR="001B3DB3" w:rsidRDefault="00000000">
      <w:pPr>
        <w:pStyle w:val="ListBullet"/>
      </w:pPr>
      <w:r>
        <w:t>Number of Records: 326213</w:t>
      </w:r>
    </w:p>
    <w:p w14:paraId="01A1C4B1" w14:textId="77777777" w:rsidR="001B3DB3" w:rsidRDefault="00000000">
      <w:pPr>
        <w:pStyle w:val="ListBullet"/>
      </w:pPr>
      <w:r>
        <w:t>Features/Attributes: id, accessType, refToGSite, geometry</w:t>
      </w:r>
    </w:p>
    <w:p w14:paraId="36035B1F" w14:textId="77777777" w:rsidR="001B3DB3" w:rsidRDefault="00000000">
      <w:pPr>
        <w:pStyle w:val="ListBullet"/>
      </w:pPr>
      <w:r>
        <w:t>Coordinate Reference System (CRS): EPSG:27700</w:t>
      </w:r>
    </w:p>
    <w:p w14:paraId="39CB7D2B" w14:textId="77777777" w:rsidR="001B3DB3" w:rsidRDefault="00000000">
      <w:pPr>
        <w:pStyle w:val="ListBullet"/>
      </w:pPr>
      <w:r>
        <w:t>File Size: 14353472 bytes</w:t>
      </w:r>
    </w:p>
    <w:p w14:paraId="6F92384D" w14:textId="77777777" w:rsidR="000B63BE" w:rsidRDefault="000B63BE" w:rsidP="000B63BE">
      <w:pPr>
        <w:pStyle w:val="ListBullet"/>
        <w:numPr>
          <w:ilvl w:val="0"/>
          <w:numId w:val="0"/>
        </w:numPr>
      </w:pPr>
    </w:p>
    <w:p w14:paraId="16FC71A2" w14:textId="5A0BD119" w:rsidR="000B63BE" w:rsidRPr="000B63BE" w:rsidRDefault="000B63BE" w:rsidP="000B63BE">
      <w:pPr>
        <w:pStyle w:val="ListBullet"/>
        <w:numPr>
          <w:ilvl w:val="0"/>
          <w:numId w:val="0"/>
        </w:numPr>
      </w:pPr>
      <w:r>
        <w:t>E</w:t>
      </w:r>
      <w:r w:rsidRPr="000B63BE">
        <w:t xml:space="preserve">ach </w:t>
      </w:r>
      <w:proofErr w:type="spellStart"/>
      <w:r w:rsidRPr="000B63BE">
        <w:t>AccessNode</w:t>
      </w:r>
      <w:proofErr w:type="spellEnd"/>
      <w:r w:rsidRPr="000B63BE">
        <w:t xml:space="preserve"> ha</w:t>
      </w:r>
      <w:r>
        <w:t>s</w:t>
      </w:r>
      <w:r w:rsidRPr="000B63BE">
        <w:t xml:space="preserve"> a corresponding site</w:t>
      </w:r>
      <w:r>
        <w:t>. T</w:t>
      </w:r>
      <w:r w:rsidRPr="000B63BE">
        <w:t xml:space="preserve">he </w:t>
      </w:r>
      <w:proofErr w:type="spellStart"/>
      <w:r w:rsidRPr="000B63BE">
        <w:t>refToGSite</w:t>
      </w:r>
      <w:proofErr w:type="spellEnd"/>
      <w:r w:rsidRPr="000B63BE">
        <w:t xml:space="preserve"> field</w:t>
      </w:r>
      <w:r>
        <w:t xml:space="preserve"> is a </w:t>
      </w:r>
      <w:r w:rsidRPr="000B63BE">
        <w:t>reference for each site</w:t>
      </w:r>
      <w:r>
        <w:t>.</w:t>
      </w:r>
    </w:p>
    <w:p w14:paraId="34177414" w14:textId="77777777" w:rsidR="000B63BE" w:rsidRDefault="000B63BE" w:rsidP="000B63BE">
      <w:pPr>
        <w:pStyle w:val="ListBullet"/>
        <w:numPr>
          <w:ilvl w:val="0"/>
          <w:numId w:val="0"/>
        </w:numPr>
      </w:pPr>
    </w:p>
    <w:p w14:paraId="04FEFFC7" w14:textId="77777777" w:rsidR="00C350A5" w:rsidRDefault="00C350A5" w:rsidP="000B63BE">
      <w:pPr>
        <w:pStyle w:val="ListBullet"/>
        <w:numPr>
          <w:ilvl w:val="0"/>
          <w:numId w:val="0"/>
        </w:numPr>
      </w:pPr>
    </w:p>
    <w:p w14:paraId="385E048B" w14:textId="77777777" w:rsidR="00C350A5" w:rsidRDefault="00C350A5" w:rsidP="000B63BE">
      <w:pPr>
        <w:pStyle w:val="ListBullet"/>
        <w:numPr>
          <w:ilvl w:val="0"/>
          <w:numId w:val="0"/>
        </w:numPr>
      </w:pPr>
    </w:p>
    <w:p w14:paraId="19711723" w14:textId="77777777" w:rsidR="00C350A5" w:rsidRDefault="00C350A5" w:rsidP="000B63BE">
      <w:pPr>
        <w:pStyle w:val="ListBullet"/>
        <w:numPr>
          <w:ilvl w:val="0"/>
          <w:numId w:val="0"/>
        </w:numPr>
      </w:pPr>
    </w:p>
    <w:p w14:paraId="3D92A838" w14:textId="77777777" w:rsidR="00C350A5" w:rsidRDefault="00C350A5" w:rsidP="000B63BE">
      <w:pPr>
        <w:pStyle w:val="ListBullet"/>
        <w:numPr>
          <w:ilvl w:val="0"/>
          <w:numId w:val="0"/>
        </w:numPr>
      </w:pPr>
    </w:p>
    <w:p w14:paraId="10389EB9" w14:textId="77777777" w:rsidR="00C350A5" w:rsidRDefault="00C350A5" w:rsidP="000B63BE">
      <w:pPr>
        <w:pStyle w:val="ListBullet"/>
        <w:numPr>
          <w:ilvl w:val="0"/>
          <w:numId w:val="0"/>
        </w:numPr>
      </w:pPr>
    </w:p>
    <w:p w14:paraId="63F57560" w14:textId="77777777" w:rsidR="00C350A5" w:rsidRDefault="00C350A5" w:rsidP="000B63BE">
      <w:pPr>
        <w:pStyle w:val="ListBullet"/>
        <w:numPr>
          <w:ilvl w:val="0"/>
          <w:numId w:val="0"/>
        </w:numPr>
      </w:pPr>
    </w:p>
    <w:p w14:paraId="7D9BC0D0" w14:textId="77777777" w:rsidR="00C350A5" w:rsidRDefault="00C350A5" w:rsidP="000B63BE">
      <w:pPr>
        <w:pStyle w:val="ListBullet"/>
        <w:numPr>
          <w:ilvl w:val="0"/>
          <w:numId w:val="0"/>
        </w:numPr>
      </w:pPr>
    </w:p>
    <w:p w14:paraId="2C5E8A50" w14:textId="77777777" w:rsidR="001B3DB3" w:rsidRDefault="00000000">
      <w:pPr>
        <w:pStyle w:val="Heading1"/>
      </w:pPr>
      <w:r>
        <w:lastRenderedPageBreak/>
        <w:t>Plot of Dataset</w:t>
      </w:r>
    </w:p>
    <w:p w14:paraId="42DE49E9" w14:textId="160AD23E" w:rsidR="00561255" w:rsidRPr="00561255" w:rsidRDefault="00561255" w:rsidP="00561255">
      <w:r>
        <w:t>First row of Access Point shapefile</w:t>
      </w:r>
    </w:p>
    <w:p w14:paraId="41ECD8FB" w14:textId="489DC61F" w:rsidR="001B3DB3" w:rsidRDefault="00561255">
      <w:r w:rsidRPr="00561255">
        <w:rPr>
          <w:noProof/>
        </w:rPr>
        <w:drawing>
          <wp:inline distT="0" distB="0" distL="0" distR="0" wp14:anchorId="5D781137" wp14:editId="1A10765D">
            <wp:extent cx="4046220" cy="3811654"/>
            <wp:effectExtent l="0" t="0" r="0" b="0"/>
            <wp:docPr id="952847025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847025" name="Picture 1" descr="A screenshot of a video ga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031" cy="383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FEAF" w14:textId="77777777" w:rsidR="001B3DB3" w:rsidRDefault="00000000">
      <w:pPr>
        <w:pStyle w:val="Heading1"/>
      </w:pPr>
      <w:r>
        <w:t>GeoJSON Sample Data</w:t>
      </w:r>
    </w:p>
    <w:p w14:paraId="42D34FD3" w14:textId="77777777" w:rsidR="001B3DB3" w:rsidRDefault="00000000">
      <w:r>
        <w:t>Sample GeoJSON content (first 500 characters):</w:t>
      </w:r>
    </w:p>
    <w:p w14:paraId="3FAA19BC" w14:textId="77777777" w:rsidR="001B3DB3" w:rsidRDefault="00000000">
      <w:r>
        <w:t>{</w:t>
      </w:r>
      <w:r>
        <w:br/>
        <w:t>"type": "FeatureCollection",</w:t>
      </w:r>
      <w:r>
        <w:br/>
        <w:t>"name": "sample",</w:t>
      </w:r>
      <w:r>
        <w:br/>
        <w:t>"crs": { "type": "name", "properties": { "name": "urn:ogc:def:crs:EPSG::27700" } },</w:t>
      </w:r>
      <w:r>
        <w:br/>
        <w:t>"features": [</w:t>
      </w:r>
      <w:r>
        <w:br/>
        <w:t>{ "type": "Feature", "properties": { "id": "98924CC4-7CE0-4B32-9441-1E5DE45A33A5", "accessType": "Pedestrian", "refToGSite": "1E2750FA-75AE-3552-E063-AAEFA00A7A80" }, "geometry": { "type": "Point", "coordinates": [ 451533.850000000034925, 1190791.0, 0.0 ] } },</w:t>
      </w:r>
      <w:r>
        <w:br/>
        <w:t>{ "type": "Feature", "properties": { "id": "A9AAA592-C076-4A5A-A41C-0E0D4B8C6847", "</w:t>
      </w:r>
      <w:proofErr w:type="spellStart"/>
      <w:r>
        <w:t>accessTy</w:t>
      </w:r>
      <w:proofErr w:type="spellEnd"/>
    </w:p>
    <w:p w14:paraId="52854CEC" w14:textId="77777777" w:rsidR="004A70DD" w:rsidRDefault="004A70DD"/>
    <w:p w14:paraId="49E84AF9" w14:textId="77777777" w:rsidR="00561255" w:rsidRPr="00062F71" w:rsidRDefault="00561255" w:rsidP="00561255">
      <w:pPr>
        <w:pStyle w:val="Heading1"/>
        <w:rPr>
          <w:sz w:val="32"/>
          <w:szCs w:val="32"/>
        </w:rPr>
      </w:pPr>
      <w:r>
        <w:rPr>
          <w:sz w:val="32"/>
          <w:szCs w:val="32"/>
        </w:rPr>
        <w:lastRenderedPageBreak/>
        <w:t>Green Space Shapefile Analysis</w:t>
      </w:r>
    </w:p>
    <w:p w14:paraId="6F910A0C" w14:textId="77777777" w:rsidR="00561255" w:rsidRDefault="00561255" w:rsidP="00561255">
      <w:pPr>
        <w:pStyle w:val="Heading1"/>
      </w:pPr>
      <w:r>
        <w:t>File Analysis:</w:t>
      </w:r>
    </w:p>
    <w:p w14:paraId="2A3B552A" w14:textId="77777777" w:rsidR="00561255" w:rsidRDefault="00561255" w:rsidP="00561255">
      <w:pPr>
        <w:pStyle w:val="ListBullet"/>
      </w:pPr>
      <w:r>
        <w:t xml:space="preserve">Geometry Type: Polygon, </w:t>
      </w:r>
      <w:proofErr w:type="spellStart"/>
      <w:r>
        <w:t>MultiPolygon</w:t>
      </w:r>
      <w:proofErr w:type="spellEnd"/>
    </w:p>
    <w:p w14:paraId="413EE7D3" w14:textId="77777777" w:rsidR="00561255" w:rsidRDefault="00561255" w:rsidP="00561255">
      <w:pPr>
        <w:pStyle w:val="ListBullet"/>
      </w:pPr>
      <w:r>
        <w:t>Number of Records: 157274</w:t>
      </w:r>
    </w:p>
    <w:p w14:paraId="25507301" w14:textId="77777777" w:rsidR="00561255" w:rsidRDefault="00561255" w:rsidP="00561255">
      <w:pPr>
        <w:pStyle w:val="ListBullet"/>
      </w:pPr>
      <w:r>
        <w:t>Features/Attributes: id, function, distName1, distName2, distName3, distName4, geometry</w:t>
      </w:r>
    </w:p>
    <w:p w14:paraId="1A58AFAD" w14:textId="77777777" w:rsidR="00561255" w:rsidRDefault="00561255" w:rsidP="00561255">
      <w:pPr>
        <w:pStyle w:val="ListBullet"/>
      </w:pPr>
      <w:r>
        <w:t>Coordinate Reference System (CRS): EPSG:27700</w:t>
      </w:r>
    </w:p>
    <w:p w14:paraId="5758502B" w14:textId="77777777" w:rsidR="00561255" w:rsidRDefault="00561255" w:rsidP="00561255">
      <w:pPr>
        <w:pStyle w:val="ListBullet"/>
      </w:pPr>
      <w:r>
        <w:t>File Size: 90391388 bytes</w:t>
      </w:r>
    </w:p>
    <w:p w14:paraId="6481E85E" w14:textId="77777777" w:rsidR="000F7EE6" w:rsidRDefault="000F7EE6" w:rsidP="000F7EE6">
      <w:pPr>
        <w:pStyle w:val="ListBullet"/>
        <w:numPr>
          <w:ilvl w:val="0"/>
          <w:numId w:val="0"/>
        </w:numPr>
      </w:pPr>
    </w:p>
    <w:p w14:paraId="3D4FC485" w14:textId="77777777" w:rsidR="000F7EE6" w:rsidRDefault="000F7EE6" w:rsidP="000F7EE6">
      <w:pPr>
        <w:pStyle w:val="ListBullet"/>
        <w:numPr>
          <w:ilvl w:val="0"/>
          <w:numId w:val="0"/>
        </w:numPr>
        <w:ind w:left="360" w:hanging="360"/>
      </w:pPr>
      <w:r>
        <w:t xml:space="preserve">The function column contains the identifiers to what kind of green space each of data rows </w:t>
      </w:r>
    </w:p>
    <w:p w14:paraId="5E74AE4E" w14:textId="54F2E549" w:rsidR="000F7EE6" w:rsidRDefault="000F7EE6" w:rsidP="000F7EE6">
      <w:pPr>
        <w:pStyle w:val="ListBullet"/>
        <w:numPr>
          <w:ilvl w:val="0"/>
          <w:numId w:val="0"/>
        </w:numPr>
      </w:pPr>
      <w:r>
        <w:t>Is. Here is the list of different identifiers:</w:t>
      </w:r>
    </w:p>
    <w:p w14:paraId="07CE584D" w14:textId="77777777" w:rsidR="000F7EE6" w:rsidRDefault="000F7EE6" w:rsidP="000F7EE6">
      <w:pPr>
        <w:pStyle w:val="ListBullet"/>
        <w:numPr>
          <w:ilvl w:val="0"/>
          <w:numId w:val="0"/>
        </w:numPr>
      </w:pPr>
    </w:p>
    <w:p w14:paraId="3AFEEBC9" w14:textId="15DA0D4D" w:rsidR="000F7EE6" w:rsidRPr="000F7EE6" w:rsidRDefault="000F7EE6" w:rsidP="000F7EE6">
      <w:pPr>
        <w:pStyle w:val="ListBullet"/>
      </w:pPr>
      <w:r w:rsidRPr="000F7EE6">
        <w:t>'Religious Grounds',</w:t>
      </w:r>
    </w:p>
    <w:p w14:paraId="60A85576" w14:textId="77777777" w:rsidR="000F7EE6" w:rsidRPr="000F7EE6" w:rsidRDefault="000F7EE6" w:rsidP="000F7EE6">
      <w:pPr>
        <w:pStyle w:val="ListBullet"/>
      </w:pPr>
      <w:r w:rsidRPr="000F7EE6">
        <w:t xml:space="preserve"> 'Play Space',</w:t>
      </w:r>
    </w:p>
    <w:p w14:paraId="34E368BC" w14:textId="77777777" w:rsidR="000F7EE6" w:rsidRPr="000F7EE6" w:rsidRDefault="000F7EE6" w:rsidP="000F7EE6">
      <w:pPr>
        <w:pStyle w:val="ListBullet"/>
      </w:pPr>
      <w:r w:rsidRPr="000F7EE6">
        <w:t xml:space="preserve"> 'Cemetery',</w:t>
      </w:r>
    </w:p>
    <w:p w14:paraId="1335B81C" w14:textId="77777777" w:rsidR="000F7EE6" w:rsidRPr="000F7EE6" w:rsidRDefault="000F7EE6" w:rsidP="000F7EE6">
      <w:pPr>
        <w:pStyle w:val="ListBullet"/>
      </w:pPr>
      <w:r w:rsidRPr="000F7EE6">
        <w:t xml:space="preserve"> 'Other Sports Facility',</w:t>
      </w:r>
    </w:p>
    <w:p w14:paraId="0EE4CC69" w14:textId="77777777" w:rsidR="000F7EE6" w:rsidRPr="000F7EE6" w:rsidRDefault="000F7EE6" w:rsidP="000F7EE6">
      <w:pPr>
        <w:pStyle w:val="ListBullet"/>
      </w:pPr>
      <w:r w:rsidRPr="000F7EE6">
        <w:t xml:space="preserve"> 'Tennis Court',</w:t>
      </w:r>
    </w:p>
    <w:p w14:paraId="7A82A17F" w14:textId="77777777" w:rsidR="000F7EE6" w:rsidRPr="000F7EE6" w:rsidRDefault="000F7EE6" w:rsidP="000F7EE6">
      <w:pPr>
        <w:pStyle w:val="ListBullet"/>
      </w:pPr>
      <w:r w:rsidRPr="000F7EE6">
        <w:t xml:space="preserve"> 'Playing Field',</w:t>
      </w:r>
    </w:p>
    <w:p w14:paraId="007A7EAD" w14:textId="77777777" w:rsidR="000F7EE6" w:rsidRPr="000F7EE6" w:rsidRDefault="000F7EE6" w:rsidP="000F7EE6">
      <w:pPr>
        <w:pStyle w:val="ListBullet"/>
      </w:pPr>
      <w:r w:rsidRPr="000F7EE6">
        <w:t xml:space="preserve"> 'Golf Course',</w:t>
      </w:r>
    </w:p>
    <w:p w14:paraId="765A57EF" w14:textId="77777777" w:rsidR="000F7EE6" w:rsidRPr="000F7EE6" w:rsidRDefault="000F7EE6" w:rsidP="000F7EE6">
      <w:pPr>
        <w:pStyle w:val="ListBullet"/>
      </w:pPr>
      <w:r w:rsidRPr="000F7EE6">
        <w:t xml:space="preserve"> 'Public Park Or Garden',</w:t>
      </w:r>
    </w:p>
    <w:p w14:paraId="02EC68A9" w14:textId="77777777" w:rsidR="000F7EE6" w:rsidRPr="000F7EE6" w:rsidRDefault="000F7EE6" w:rsidP="000F7EE6">
      <w:pPr>
        <w:pStyle w:val="ListBullet"/>
      </w:pPr>
      <w:r w:rsidRPr="000F7EE6">
        <w:t xml:space="preserve"> 'Bowling Green',</w:t>
      </w:r>
    </w:p>
    <w:p w14:paraId="5C95BDAD" w14:textId="0843595C" w:rsidR="000F7EE6" w:rsidRDefault="000F7EE6" w:rsidP="000F7EE6">
      <w:pPr>
        <w:pStyle w:val="ListBullet"/>
      </w:pPr>
      <w:r w:rsidRPr="000F7EE6">
        <w:t>'Allotments Or Community Growing Spaces'</w:t>
      </w:r>
    </w:p>
    <w:p w14:paraId="37510AE9" w14:textId="77777777" w:rsidR="000F7EE6" w:rsidRDefault="000F7EE6" w:rsidP="000F7EE6">
      <w:pPr>
        <w:pStyle w:val="ListBullet"/>
        <w:numPr>
          <w:ilvl w:val="0"/>
          <w:numId w:val="0"/>
        </w:numPr>
        <w:ind w:left="360" w:hanging="360"/>
      </w:pPr>
    </w:p>
    <w:p w14:paraId="3C2A9B7E" w14:textId="77777777" w:rsidR="000F7EE6" w:rsidRDefault="000F7EE6" w:rsidP="000F7EE6">
      <w:pPr>
        <w:pStyle w:val="Heading1"/>
      </w:pPr>
      <w:r>
        <w:t>Plot of Data</w:t>
      </w:r>
    </w:p>
    <w:p w14:paraId="499C09CA" w14:textId="54A992C4" w:rsidR="000F7EE6" w:rsidRDefault="000F7EE6" w:rsidP="000F7EE6">
      <w:r w:rsidRPr="00561255">
        <w:drawing>
          <wp:anchor distT="0" distB="0" distL="114300" distR="114300" simplePos="0" relativeHeight="251658240" behindDoc="1" locked="0" layoutInCell="1" allowOverlap="1" wp14:anchorId="792F2A24" wp14:editId="66867BAE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3071552" cy="2438400"/>
            <wp:effectExtent l="0" t="0" r="0" b="0"/>
            <wp:wrapNone/>
            <wp:docPr id="184282462" name="Picture 1" descr="A map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82462" name="Picture 1" descr="A map of a building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3281" cy="24477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First row of green space shapefile:</w:t>
      </w:r>
    </w:p>
    <w:p w14:paraId="323E8058" w14:textId="763E7208" w:rsidR="000F7EE6" w:rsidRDefault="000F7EE6" w:rsidP="000F7EE6"/>
    <w:p w14:paraId="307CBB4F" w14:textId="77777777" w:rsidR="000F7EE6" w:rsidRDefault="000F7EE6" w:rsidP="000F7EE6">
      <w:pPr>
        <w:pStyle w:val="ListBullet"/>
        <w:numPr>
          <w:ilvl w:val="0"/>
          <w:numId w:val="0"/>
        </w:numPr>
        <w:ind w:left="360" w:hanging="360"/>
      </w:pPr>
    </w:p>
    <w:p w14:paraId="4D8FA757" w14:textId="77777777" w:rsidR="000F7EE6" w:rsidRDefault="000F7EE6" w:rsidP="000F7EE6">
      <w:pPr>
        <w:pStyle w:val="ListBullet"/>
        <w:numPr>
          <w:ilvl w:val="0"/>
          <w:numId w:val="0"/>
        </w:numPr>
      </w:pPr>
    </w:p>
    <w:p w14:paraId="5AFE5E0C" w14:textId="77777777" w:rsidR="000F7EE6" w:rsidRDefault="000F7EE6" w:rsidP="000F7EE6">
      <w:pPr>
        <w:pStyle w:val="ListBullet"/>
        <w:numPr>
          <w:ilvl w:val="0"/>
          <w:numId w:val="0"/>
        </w:numPr>
      </w:pPr>
    </w:p>
    <w:p w14:paraId="7C59447D" w14:textId="77777777" w:rsidR="000F7EE6" w:rsidRDefault="000F7EE6" w:rsidP="000F7EE6">
      <w:pPr>
        <w:pStyle w:val="ListBullet"/>
        <w:numPr>
          <w:ilvl w:val="0"/>
          <w:numId w:val="0"/>
        </w:numPr>
      </w:pPr>
    </w:p>
    <w:p w14:paraId="6E6D4629" w14:textId="77777777" w:rsidR="000F7EE6" w:rsidRDefault="000F7EE6" w:rsidP="000F7EE6">
      <w:pPr>
        <w:pStyle w:val="ListBullet"/>
        <w:numPr>
          <w:ilvl w:val="0"/>
          <w:numId w:val="0"/>
        </w:numPr>
      </w:pPr>
    </w:p>
    <w:p w14:paraId="63789257" w14:textId="77777777" w:rsidR="000F7EE6" w:rsidRDefault="000F7EE6" w:rsidP="000F7EE6">
      <w:pPr>
        <w:pStyle w:val="ListBullet"/>
        <w:numPr>
          <w:ilvl w:val="0"/>
          <w:numId w:val="0"/>
        </w:numPr>
      </w:pPr>
    </w:p>
    <w:p w14:paraId="5AE4CF75" w14:textId="77777777" w:rsidR="000F7EE6" w:rsidRDefault="000F7EE6" w:rsidP="000F7EE6">
      <w:pPr>
        <w:pStyle w:val="ListBullet"/>
        <w:numPr>
          <w:ilvl w:val="0"/>
          <w:numId w:val="0"/>
        </w:numPr>
      </w:pPr>
    </w:p>
    <w:p w14:paraId="3698BB11" w14:textId="77777777" w:rsidR="000F7EE6" w:rsidRDefault="000F7EE6" w:rsidP="000F7EE6">
      <w:pPr>
        <w:pStyle w:val="ListBullet"/>
        <w:numPr>
          <w:ilvl w:val="0"/>
          <w:numId w:val="0"/>
        </w:numPr>
      </w:pPr>
    </w:p>
    <w:p w14:paraId="5E6FC45D" w14:textId="77777777" w:rsidR="000F7EE6" w:rsidRDefault="000F7EE6" w:rsidP="000F7EE6">
      <w:pPr>
        <w:pStyle w:val="ListBullet"/>
        <w:numPr>
          <w:ilvl w:val="0"/>
          <w:numId w:val="0"/>
        </w:numPr>
      </w:pPr>
    </w:p>
    <w:p w14:paraId="5649D0D8" w14:textId="77777777" w:rsidR="000F7EE6" w:rsidRDefault="000F7EE6" w:rsidP="000F7EE6">
      <w:pPr>
        <w:pStyle w:val="ListBullet"/>
        <w:numPr>
          <w:ilvl w:val="0"/>
          <w:numId w:val="0"/>
        </w:numPr>
      </w:pPr>
    </w:p>
    <w:p w14:paraId="2012538F" w14:textId="77777777" w:rsidR="000F7EE6" w:rsidRDefault="000F7EE6" w:rsidP="000F7EE6">
      <w:pPr>
        <w:pStyle w:val="ListBullet"/>
        <w:numPr>
          <w:ilvl w:val="0"/>
          <w:numId w:val="0"/>
        </w:numPr>
      </w:pPr>
    </w:p>
    <w:p w14:paraId="2F463365" w14:textId="77777777" w:rsidR="000F7EE6" w:rsidRDefault="000F7EE6" w:rsidP="000F7EE6">
      <w:pPr>
        <w:pStyle w:val="ListBullet"/>
        <w:numPr>
          <w:ilvl w:val="0"/>
          <w:numId w:val="0"/>
        </w:numPr>
      </w:pPr>
    </w:p>
    <w:p w14:paraId="48447ADF" w14:textId="7A1C6B1D" w:rsidR="000F7EE6" w:rsidRDefault="000F7EE6" w:rsidP="000F7EE6">
      <w:pPr>
        <w:pStyle w:val="ListBullet"/>
        <w:numPr>
          <w:ilvl w:val="0"/>
          <w:numId w:val="0"/>
        </w:numPr>
      </w:pPr>
      <w:r>
        <w:t xml:space="preserve">Here is a plot of a subset of the data, applying a </w:t>
      </w:r>
      <w:proofErr w:type="spellStart"/>
      <w:r>
        <w:t>colour</w:t>
      </w:r>
      <w:proofErr w:type="spellEnd"/>
      <w:r>
        <w:t xml:space="preserve"> mapping to different types of green spaces:</w:t>
      </w:r>
    </w:p>
    <w:p w14:paraId="26771981" w14:textId="77777777" w:rsidR="000F7EE6" w:rsidRDefault="000F7EE6" w:rsidP="000F7EE6">
      <w:pPr>
        <w:pStyle w:val="ListBullet"/>
        <w:numPr>
          <w:ilvl w:val="0"/>
          <w:numId w:val="0"/>
        </w:numPr>
      </w:pPr>
    </w:p>
    <w:p w14:paraId="0140091F" w14:textId="76D778A5" w:rsidR="000F7EE6" w:rsidRDefault="000F7EE6" w:rsidP="000F7EE6">
      <w:pPr>
        <w:pStyle w:val="ListBullet"/>
        <w:numPr>
          <w:ilvl w:val="0"/>
          <w:numId w:val="0"/>
        </w:numPr>
      </w:pPr>
      <w:r w:rsidRPr="000F7EE6">
        <w:drawing>
          <wp:inline distT="0" distB="0" distL="0" distR="0" wp14:anchorId="433C5418" wp14:editId="558719DD">
            <wp:extent cx="3893185" cy="4442460"/>
            <wp:effectExtent l="0" t="0" r="0" b="0"/>
            <wp:docPr id="1080126788" name="Picture 1" descr="A map of a c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126788" name="Picture 1" descr="A map of a cit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6285" cy="445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7708" w14:textId="77777777" w:rsidR="00561255" w:rsidRDefault="00561255" w:rsidP="00561255">
      <w:pPr>
        <w:pStyle w:val="Heading1"/>
      </w:pPr>
      <w:proofErr w:type="spellStart"/>
      <w:r>
        <w:t>GeoJSON</w:t>
      </w:r>
      <w:proofErr w:type="spellEnd"/>
      <w:r>
        <w:t xml:space="preserve"> Sample Data</w:t>
      </w:r>
    </w:p>
    <w:p w14:paraId="49CB5FF2" w14:textId="77777777" w:rsidR="00561255" w:rsidRDefault="00561255" w:rsidP="00561255">
      <w:r>
        <w:t xml:space="preserve">Sample </w:t>
      </w:r>
      <w:proofErr w:type="spellStart"/>
      <w:r>
        <w:t>GeoJSON</w:t>
      </w:r>
      <w:proofErr w:type="spellEnd"/>
      <w:r>
        <w:t xml:space="preserve"> content:</w:t>
      </w:r>
    </w:p>
    <w:p w14:paraId="1A2CB270" w14:textId="77777777" w:rsidR="00561255" w:rsidRDefault="00561255" w:rsidP="00561255">
      <w:r>
        <w:t>{</w:t>
      </w:r>
      <w:r>
        <w:br/>
        <w:t>"type": "</w:t>
      </w:r>
      <w:proofErr w:type="spellStart"/>
      <w:r>
        <w:t>FeatureCollection</w:t>
      </w:r>
      <w:proofErr w:type="spellEnd"/>
      <w:r>
        <w:t>",</w:t>
      </w:r>
      <w:r>
        <w:br/>
        <w:t>"name": "</w:t>
      </w:r>
      <w:proofErr w:type="spellStart"/>
      <w:r>
        <w:t>green_space_sample</w:t>
      </w:r>
      <w:proofErr w:type="spellEnd"/>
      <w:r>
        <w:t>",</w:t>
      </w:r>
      <w:r>
        <w:br/>
        <w:t>"</w:t>
      </w:r>
      <w:proofErr w:type="spellStart"/>
      <w:r>
        <w:t>crs</w:t>
      </w:r>
      <w:proofErr w:type="spellEnd"/>
      <w:r>
        <w:t>": { "type": "name", "properties": { "name": "</w:t>
      </w:r>
      <w:proofErr w:type="spellStart"/>
      <w:r>
        <w:t>urn:ogc:def:crs:EPSG</w:t>
      </w:r>
      <w:proofErr w:type="spellEnd"/>
      <w:r>
        <w:t>::27700" } },</w:t>
      </w:r>
      <w:r>
        <w:br/>
        <w:t>"features": [</w:t>
      </w:r>
      <w:r>
        <w:br/>
        <w:t xml:space="preserve">{ "type": "Feature", "properties": { "id": "1E2750FA-75AE-3552-E063-AAEFA00A7A80", "function": "Religious Grounds", "distName1": "St John's Church", "distName2": null, "distName3": null, "distName4": null }, "geometry": { "type": "Polygon", "coordinates": [ [ [ 451533.850000000034925, 1190791.0, 0.0 ], [ 451541.5, 1190791.2, 0.0 ], [ 451538.200000000011642, 1190782.2, 0.0 ], [ 451548.700000000011642, 1190782.6, 0.0 ], [ 451549.450000000011642, 1190761.41, 0.0 ], [ 451519.600000000034925, 1190760.2, </w:t>
      </w:r>
      <w:r>
        <w:lastRenderedPageBreak/>
        <w:t>0.0 ], [ 451518.5, 1190790.6, 0.0 ], [ 451533.850000000034925, 1190791.0, 0.0 ] ] ] } },</w:t>
      </w:r>
      <w:r>
        <w:br/>
        <w:t>{ "type": "Feature", "properties": { "id": "1E2750FA-76E1-3552-E063-AAEFA00A7A80", "function": "Play Space", "distName1": null, "distName2": null, "distName3": null, "distName4": null }, "geometry": { "type": "Polygon", "coordinates": [ [ [ 462520.89000000001397, 1190881.72, 0.0 ], [ 462524.51, 1190902.05, 0.0 ], [ 462535.080000000016298, 1190896.379999999888241, 0.0 ], [ 462531.88, 1190877.58, 0.0 ], [ 462520.44, 1190879.2, 0.0 ], [ 462520.89000000001397, 1190881.72, 0.0 ] ] ] } },</w:t>
      </w:r>
      <w:r>
        <w:br/>
        <w:t>{ "type": "Feature", "properties": { "id": "1E2750FA-75A2-3552-E063-AAEFA00A7A80", "function": "Cemetery", "distName1": null, "distName2": null, "distName3": null, "distName4": null }, "geometry": { "type": "</w:t>
      </w:r>
      <w:proofErr w:type="spellStart"/>
      <w:r>
        <w:t>MultiPolygon</w:t>
      </w:r>
      <w:proofErr w:type="spellEnd"/>
      <w:r>
        <w:t>", "coordinates": [ [ [ [ 451419.62, 1190989.390000000130385, 0.0 ], [ 451418.76, 1191007.75, 0.0 ], [ 451440.87, 1191009.16, 0.0 ], [ 451441.78000000002794, 1190988.610000000102445, 0.0 ], [ 451461.400000000023283, 1190989.8, 0.0 ], [ 451470.400000000023283, 1190957.0, 0.0 ], [ 451468.700000000011642, 1190931.8, 0.0 ], [ 451447.100000000034925, 1190928.0, 0.0 ], [ 451439.200000000011642, 1190927.2, 0.0 ], [ 451419.62, 1190989.390000000130385, 0.0 ] ] ], [ [ [ 451407.910000000032596, 1190990.129999999888241, 0.0 ], [ 451413.12, 119098</w:t>
      </w:r>
    </w:p>
    <w:p w14:paraId="6B731820" w14:textId="646EFB66" w:rsidR="00561255" w:rsidRPr="00561255" w:rsidRDefault="00561255" w:rsidP="00561255"/>
    <w:sectPr w:rsidR="00561255" w:rsidRPr="005612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69B5F84"/>
    <w:multiLevelType w:val="multilevel"/>
    <w:tmpl w:val="3C1EA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59631461">
    <w:abstractNumId w:val="8"/>
  </w:num>
  <w:num w:numId="2" w16cid:durableId="158929304">
    <w:abstractNumId w:val="6"/>
  </w:num>
  <w:num w:numId="3" w16cid:durableId="1094670568">
    <w:abstractNumId w:val="5"/>
  </w:num>
  <w:num w:numId="4" w16cid:durableId="1265764903">
    <w:abstractNumId w:val="4"/>
  </w:num>
  <w:num w:numId="5" w16cid:durableId="927150683">
    <w:abstractNumId w:val="7"/>
  </w:num>
  <w:num w:numId="6" w16cid:durableId="823472437">
    <w:abstractNumId w:val="3"/>
  </w:num>
  <w:num w:numId="7" w16cid:durableId="689071406">
    <w:abstractNumId w:val="2"/>
  </w:num>
  <w:num w:numId="8" w16cid:durableId="432746519">
    <w:abstractNumId w:val="1"/>
  </w:num>
  <w:num w:numId="9" w16cid:durableId="1517839612">
    <w:abstractNumId w:val="0"/>
  </w:num>
  <w:num w:numId="10" w16cid:durableId="11398857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63BE"/>
    <w:rsid w:val="000F7EE6"/>
    <w:rsid w:val="0015074B"/>
    <w:rsid w:val="001B3DB3"/>
    <w:rsid w:val="0029639D"/>
    <w:rsid w:val="00326F90"/>
    <w:rsid w:val="004A70DD"/>
    <w:rsid w:val="00561255"/>
    <w:rsid w:val="007B1C82"/>
    <w:rsid w:val="00A068CC"/>
    <w:rsid w:val="00AA1D8D"/>
    <w:rsid w:val="00B47730"/>
    <w:rsid w:val="00C350A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CECFD3"/>
  <w14:defaultImageDpi w14:val="300"/>
  <w15:docId w15:val="{30B43515-749D-4250-9ED4-478D58BD9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3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 Godden</cp:lastModifiedBy>
  <cp:revision>5</cp:revision>
  <dcterms:created xsi:type="dcterms:W3CDTF">2013-12-23T23:15:00Z</dcterms:created>
  <dcterms:modified xsi:type="dcterms:W3CDTF">2024-11-22T16:02:00Z</dcterms:modified>
  <cp:category/>
</cp:coreProperties>
</file>