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national_heritage Data Analysis Report</w:t>
      </w:r>
    </w:p>
    <w:p>
      <w:pPr>
        <w:pStyle w:val="Heading1"/>
      </w:pPr>
      <w:r>
        <w:t>Folder Contents:</w:t>
      </w:r>
    </w:p>
    <w:p>
      <w:r>
        <w:t>The following files were found in the folder:</w:t>
      </w:r>
    </w:p>
    <w:p>
      <w:pPr>
        <w:pStyle w:val="ListBullet"/>
      </w:pPr>
      <w:r>
        <w:t>Certificate_of_Immunity_polygons.cpg: Size: 5 bytes</w:t>
      </w:r>
    </w:p>
    <w:p>
      <w:pPr>
        <w:pStyle w:val="ListBullet"/>
      </w:pPr>
      <w:r>
        <w:t>Certificate_of_Immunity_polygons.dbf: Size: 151029 bytes</w:t>
      </w:r>
    </w:p>
    <w:p>
      <w:pPr>
        <w:pStyle w:val="ListBullet"/>
      </w:pPr>
      <w:r>
        <w:t>Certificate_of_Immunity_polygons.prj: Size: 417 bytes</w:t>
      </w:r>
    </w:p>
    <w:p>
      <w:pPr>
        <w:pStyle w:val="ListBullet"/>
      </w:pPr>
      <w:r>
        <w:t>Certificate_of_Immunity_polygons.shp: Size: 173300 bytes</w:t>
      </w:r>
    </w:p>
    <w:p>
      <w:pPr>
        <w:pStyle w:val="ListBullet"/>
      </w:pPr>
      <w:r>
        <w:t>Certificate_of_Immunity_polygons.shp.xml: Size: 455 bytes</w:t>
      </w:r>
    </w:p>
    <w:p>
      <w:pPr>
        <w:pStyle w:val="ListBullet"/>
      </w:pPr>
      <w:r>
        <w:t>Certificate_of_Immunity_polygons.shx: Size: 1500 bytes</w:t>
      </w:r>
    </w:p>
    <w:p>
      <w:pPr>
        <w:pStyle w:val="ListBullet"/>
      </w:pPr>
      <w:r>
        <w:t>Total Folder Size: 326706 bytes</w:t>
      </w:r>
    </w:p>
    <w:p>
      <w:pPr>
        <w:pStyle w:val="Heading1"/>
      </w:pPr>
      <w:r>
        <w:t>File Analysis:</w:t>
      </w:r>
    </w:p>
    <w:p>
      <w:pPr>
        <w:pStyle w:val="ListBullet"/>
      </w:pPr>
      <w:r>
        <w:t>Geometry Type: MultiPolygon, Polygon</w:t>
      </w:r>
    </w:p>
    <w:p>
      <w:pPr>
        <w:pStyle w:val="ListBullet"/>
      </w:pPr>
      <w:r>
        <w:t>Number of Records: 175</w:t>
      </w:r>
    </w:p>
    <w:p>
      <w:pPr>
        <w:pStyle w:val="ListBullet"/>
      </w:pPr>
      <w:r>
        <w:t>Features/Attributes: ListEntry, Name, COIStart, COIExpire, CaptureSca, hyperlink, area_ha, NGR, Easting, Northing, geometry</w:t>
      </w:r>
    </w:p>
    <w:p>
      <w:pPr>
        <w:pStyle w:val="ListBullet"/>
      </w:pPr>
      <w:r>
        <w:t>Coordinate Reference System (CRS): EPSG:27700</w:t>
      </w:r>
    </w:p>
    <w:p>
      <w:pPr>
        <w:pStyle w:val="ListBullet"/>
      </w:pPr>
      <w:r>
        <w:t>File Size: 173300 bytes</w:t>
      </w:r>
    </w:p>
    <w:p>
      <w:pPr>
        <w:pStyle w:val="Heading1"/>
      </w:pPr>
      <w:r>
        <w:t>GeoJSON Sample Data</w:t>
      </w:r>
    </w:p>
    <w:p>
      <w:r>
        <w:t>Sample GeoJSON content:</w:t>
      </w:r>
    </w:p>
    <w:p>
      <w:r>
        <w:t>{</w:t>
        <w:br/>
        <w:t>"type": "FeatureCollection",</w:t>
        <w:br/>
        <w:t>"name": "national_heritage_sample",</w:t>
        <w:br/>
        <w:t>"crs": { "type": "name", "properties": { "name": "urn:ogc:def:crs:EPSG::27700" } },</w:t>
        <w:br/>
        <w:t>"features": [</w:t>
        <w:br/>
        <w:t>{ "type": "Feature", "properties": { "ListEntry": 1420581, "Name": "Cooling Towers at the former Willington Power Station", "COIStart": "2020-01-13", "COIExpire": "2025-01-12", "CaptureSca": "1:2500", "hyperlink": "https://historicengland.org.uk/listing/the-list/list-entry/1420581", "area_ha": 1.84220842002, "NGR": "SK3108828910", "Easting": 431179.0, "Northing": 329046.0 }, "geometry": { "type": "MultiPolygon", "coordinates": [ [ [ [ 431179.740000000223517, 329011.370000001043081 ], [ 431176.160000000149012, 329011.370000001043081 ], [ 431173.810000000521541, 329011.670000001788139 ], [ 431172.900000001303852, 329011.770000003278255 ], [ 431170.450000000186265, 329012.169999999925494 ], [ 431168.0, 329012.869999999180436 ], [ 431167.180000000633299, 329013.170000003650784 ], [ 431164.940000000409782, 329013.98000000230968 ], [ 431162.690000001341105, 329014.990000002086163 ], [ 431161.78000000026077, 329015.490000000223517 ], [ 431159.74000000115484, 329016.720000002533197 ], [ 431157.709999999031425, 329018.050000000745058 ], [ 431156.790000000037253, 329018.660000002011657 ], [ 431153.340000000782311, 329021.940000001341105 ], [ 431152.629999999888241, 329022.650000000372529 ], [ 431149.600000000558794, 329026.540000000968575 ], [ 431149.090000000782311, 329027.359999999403954 ], [ 431146.669999999925494, 329031.640000002458692 ], [ 431146.480000001378357, 329032.560000004246831 ], [ 431145.589999999850988, 329034.799999998882413 ], [ 431144.920000000856817, 329037.140000002458692 ], [ 431144.73000000230968, 329038.150000000372529 ], [ 431144.280000001192093, 329040.48000000230968 ], [ 431144.030000002123415, 329042.920000001788139 ], [ 431144.049999999813735, 329043.929999999701977 ], [ 431143.900000002235174, 329046.369999999180436 ], [ 431144.150000001303852, 329048.800000002607703 ], [ 431144.2700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