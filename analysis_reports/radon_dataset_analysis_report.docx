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C0009" w14:textId="77777777" w:rsidR="0082252F" w:rsidRDefault="00000000">
      <w:pPr>
        <w:pStyle w:val="Title"/>
      </w:pPr>
      <w:proofErr w:type="spellStart"/>
      <w:r>
        <w:t>radon_dataset</w:t>
      </w:r>
      <w:proofErr w:type="spellEnd"/>
      <w:r>
        <w:t xml:space="preserve"> Shapefile Data Analysis Report</w:t>
      </w:r>
    </w:p>
    <w:p w14:paraId="691A1296" w14:textId="77777777" w:rsidR="0082252F" w:rsidRDefault="00000000">
      <w:pPr>
        <w:pStyle w:val="Heading1"/>
      </w:pPr>
      <w:r>
        <w:t>Folder Contents:</w:t>
      </w:r>
    </w:p>
    <w:p w14:paraId="284802F9" w14:textId="77777777" w:rsidR="0082252F" w:rsidRDefault="00000000">
      <w:r>
        <w:t>The following files were found in the folder:</w:t>
      </w:r>
    </w:p>
    <w:p w14:paraId="6DA6D54F" w14:textId="77777777" w:rsidR="0082252F" w:rsidRDefault="00000000">
      <w:pPr>
        <w:pStyle w:val="ListBullet"/>
      </w:pPr>
      <w:r>
        <w:t>Radon_Colours.xlsx: Size: 9631 bytes</w:t>
      </w:r>
    </w:p>
    <w:p w14:paraId="34522326" w14:textId="77777777" w:rsidR="0082252F" w:rsidRDefault="00000000">
      <w:pPr>
        <w:pStyle w:val="ListBullet"/>
      </w:pPr>
      <w:r>
        <w:t>Radon_Indicative_Atlas_v3.CPG: Size: 5 bytes</w:t>
      </w:r>
    </w:p>
    <w:p w14:paraId="4E1B2E90" w14:textId="77777777" w:rsidR="0082252F" w:rsidRDefault="00000000">
      <w:pPr>
        <w:pStyle w:val="ListBullet"/>
      </w:pPr>
      <w:r>
        <w:t>Radon_Indicative_Atlas_v3.dbf: Size: 13812712 bytes</w:t>
      </w:r>
    </w:p>
    <w:p w14:paraId="03D62847" w14:textId="77777777" w:rsidR="0082252F" w:rsidRDefault="00000000">
      <w:pPr>
        <w:pStyle w:val="ListBullet"/>
      </w:pPr>
      <w:r>
        <w:t>Radon_Indicative_Atlas_v3.lyr: Size: 8192 bytes</w:t>
      </w:r>
    </w:p>
    <w:p w14:paraId="49D3D6BA" w14:textId="77777777" w:rsidR="0082252F" w:rsidRDefault="00000000">
      <w:pPr>
        <w:pStyle w:val="ListBullet"/>
      </w:pPr>
      <w:r>
        <w:t>Radon_Indicative_Atlas_v3.prj: Size: 417 bytes</w:t>
      </w:r>
    </w:p>
    <w:p w14:paraId="5EE17A7B" w14:textId="77777777" w:rsidR="0082252F" w:rsidRDefault="00000000">
      <w:pPr>
        <w:pStyle w:val="ListBullet"/>
      </w:pPr>
      <w:r>
        <w:t>Radon_Indicative_Atlas_v3.sbn: Size: 2296492 bytes</w:t>
      </w:r>
    </w:p>
    <w:p w14:paraId="0B24A384" w14:textId="77777777" w:rsidR="0082252F" w:rsidRDefault="00000000">
      <w:pPr>
        <w:pStyle w:val="ListBullet"/>
      </w:pPr>
      <w:r>
        <w:t>Radon_Indicative_Atlas_v3.sbx: Size: 96068 bytes</w:t>
      </w:r>
    </w:p>
    <w:p w14:paraId="17A1C8D6" w14:textId="77777777" w:rsidR="0082252F" w:rsidRDefault="00000000">
      <w:pPr>
        <w:pStyle w:val="ListBullet"/>
      </w:pPr>
      <w:r>
        <w:t>Radon_Indicative_Atlas_v3.shp: Size: 32956436 bytes</w:t>
      </w:r>
    </w:p>
    <w:p w14:paraId="34A270F7" w14:textId="77777777" w:rsidR="0082252F" w:rsidRDefault="00000000">
      <w:pPr>
        <w:pStyle w:val="ListBullet"/>
      </w:pPr>
      <w:r>
        <w:t>Radon_Indicative_Atlas_v3.shp.xml: Size: 15429 bytes</w:t>
      </w:r>
    </w:p>
    <w:p w14:paraId="56D4888C" w14:textId="77777777" w:rsidR="0082252F" w:rsidRDefault="00000000">
      <w:pPr>
        <w:pStyle w:val="ListBullet"/>
      </w:pPr>
      <w:r>
        <w:t>Radon_Indicative_Atlas_v3.shx: Size: 1938708 bytes</w:t>
      </w:r>
    </w:p>
    <w:p w14:paraId="32875460" w14:textId="77777777" w:rsidR="0082252F" w:rsidRDefault="00000000">
      <w:pPr>
        <w:pStyle w:val="ListBullet"/>
      </w:pPr>
      <w:r>
        <w:t>User_Guide_Radon_Potential_GB_v3.pdf: Size: 2516837 bytes</w:t>
      </w:r>
    </w:p>
    <w:p w14:paraId="0CBCC7D6" w14:textId="77777777" w:rsidR="0082252F" w:rsidRDefault="00000000">
      <w:pPr>
        <w:pStyle w:val="ListBullet"/>
      </w:pPr>
      <w:r>
        <w:t>Total Folder Size: 53650927 bytes</w:t>
      </w:r>
    </w:p>
    <w:p w14:paraId="414B11DE" w14:textId="77777777" w:rsidR="0082252F" w:rsidRDefault="00000000">
      <w:pPr>
        <w:pStyle w:val="Heading1"/>
      </w:pPr>
      <w:r>
        <w:t>Shapefile Analysis:</w:t>
      </w:r>
    </w:p>
    <w:p w14:paraId="77F9432B" w14:textId="77777777" w:rsidR="0082252F" w:rsidRDefault="00000000">
      <w:pPr>
        <w:pStyle w:val="ListBullet"/>
      </w:pPr>
      <w:r>
        <w:t>Geometry Type: Polygon</w:t>
      </w:r>
    </w:p>
    <w:p w14:paraId="3092BA70" w14:textId="77777777" w:rsidR="0082252F" w:rsidRDefault="00000000">
      <w:pPr>
        <w:pStyle w:val="ListBullet"/>
      </w:pPr>
      <w:r>
        <w:t>Number of Records: 242326</w:t>
      </w:r>
    </w:p>
    <w:p w14:paraId="0807313C" w14:textId="77777777" w:rsidR="0082252F" w:rsidRDefault="00000000">
      <w:pPr>
        <w:pStyle w:val="ListBullet"/>
      </w:pPr>
      <w:r>
        <w:t>Features/Attributes: TILE, CLASS_MAX, VERSION, geometry</w:t>
      </w:r>
    </w:p>
    <w:p w14:paraId="16F87668" w14:textId="77777777" w:rsidR="0082252F" w:rsidRDefault="00000000">
      <w:pPr>
        <w:pStyle w:val="ListBullet"/>
      </w:pPr>
      <w:r>
        <w:t>Coordinate Reference System (CRS): EPSG:27700</w:t>
      </w:r>
    </w:p>
    <w:p w14:paraId="54E342AE" w14:textId="77777777" w:rsidR="0082252F" w:rsidRDefault="00000000">
      <w:pPr>
        <w:pStyle w:val="ListBullet"/>
      </w:pPr>
      <w:r>
        <w:t>File Size: 32956436 bytes</w:t>
      </w:r>
    </w:p>
    <w:p w14:paraId="2D81F151" w14:textId="77777777" w:rsidR="0082252F" w:rsidRDefault="00000000">
      <w:pPr>
        <w:pStyle w:val="Heading1"/>
      </w:pPr>
      <w:r>
        <w:t>Column Statistics:</w:t>
      </w:r>
    </w:p>
    <w:p w14:paraId="6D137DAD" w14:textId="77777777" w:rsidR="0082252F" w:rsidRDefault="00000000">
      <w:pPr>
        <w:pStyle w:val="Heading2"/>
      </w:pPr>
      <w:r>
        <w:t>Column: CLASS_MAX</w:t>
      </w:r>
    </w:p>
    <w:p w14:paraId="1FC93A1B" w14:textId="77777777" w:rsidR="0082252F" w:rsidRDefault="00000000">
      <w:pPr>
        <w:pStyle w:val="ListBullet"/>
      </w:pPr>
      <w:r>
        <w:t xml:space="preserve">  Min: 1</w:t>
      </w:r>
    </w:p>
    <w:p w14:paraId="05C6D2C9" w14:textId="77777777" w:rsidR="0082252F" w:rsidRDefault="00000000">
      <w:pPr>
        <w:pStyle w:val="ListBullet"/>
      </w:pPr>
      <w:r>
        <w:t xml:space="preserve">  Max: 6</w:t>
      </w:r>
    </w:p>
    <w:p w14:paraId="57690A01" w14:textId="77777777" w:rsidR="0082252F" w:rsidRDefault="00000000">
      <w:pPr>
        <w:pStyle w:val="ListBullet"/>
      </w:pPr>
      <w:r>
        <w:t xml:space="preserve">  Unique Values: [1, 2, 3, 4, 5, 6]</w:t>
      </w:r>
    </w:p>
    <w:p w14:paraId="23861B73" w14:textId="77777777" w:rsidR="00FF7168" w:rsidRDefault="00FF7168" w:rsidP="00FF7168">
      <w:pPr>
        <w:pStyle w:val="ListBullet"/>
        <w:numPr>
          <w:ilvl w:val="0"/>
          <w:numId w:val="0"/>
        </w:numPr>
      </w:pPr>
    </w:p>
    <w:p w14:paraId="74C6D175" w14:textId="7BF7FC0B" w:rsidR="00FF7168" w:rsidRDefault="00FF7168" w:rsidP="00FF7168">
      <w:pPr>
        <w:pStyle w:val="ListBullet"/>
        <w:numPr>
          <w:ilvl w:val="0"/>
          <w:numId w:val="0"/>
        </w:numPr>
      </w:pPr>
      <w:r>
        <w:t xml:space="preserve">Row count for each value: </w:t>
      </w:r>
    </w:p>
    <w:p w14:paraId="090574B6" w14:textId="06E8CB43" w:rsidR="00FF7168" w:rsidRDefault="00FF7168" w:rsidP="00FF7168">
      <w:pPr>
        <w:pStyle w:val="ListBullet"/>
        <w:numPr>
          <w:ilvl w:val="0"/>
          <w:numId w:val="10"/>
        </w:numPr>
      </w:pPr>
      <w:r>
        <w:t>1: 107143</w:t>
      </w:r>
    </w:p>
    <w:p w14:paraId="107CA29D" w14:textId="20C4AF80" w:rsidR="00FF7168" w:rsidRDefault="00FF7168" w:rsidP="00FF7168">
      <w:pPr>
        <w:pStyle w:val="ListBullet"/>
        <w:numPr>
          <w:ilvl w:val="0"/>
          <w:numId w:val="10"/>
        </w:numPr>
      </w:pPr>
      <w:r>
        <w:t>2: 43937</w:t>
      </w:r>
    </w:p>
    <w:p w14:paraId="0E5F6411" w14:textId="15D71C81" w:rsidR="00FF7168" w:rsidRDefault="00FF7168" w:rsidP="00FF7168">
      <w:pPr>
        <w:pStyle w:val="ListBullet"/>
        <w:numPr>
          <w:ilvl w:val="0"/>
          <w:numId w:val="10"/>
        </w:numPr>
      </w:pPr>
      <w:r>
        <w:t>3: 21596</w:t>
      </w:r>
    </w:p>
    <w:p w14:paraId="0E3FC5F0" w14:textId="13B31D89" w:rsidR="00FF7168" w:rsidRDefault="00FF7168" w:rsidP="00FF7168">
      <w:pPr>
        <w:pStyle w:val="ListBullet"/>
        <w:numPr>
          <w:ilvl w:val="0"/>
          <w:numId w:val="10"/>
        </w:numPr>
      </w:pPr>
      <w:r>
        <w:lastRenderedPageBreak/>
        <w:t>4: 27577</w:t>
      </w:r>
    </w:p>
    <w:p w14:paraId="5F9463DA" w14:textId="21540E09" w:rsidR="00FF7168" w:rsidRDefault="00FF7168" w:rsidP="00FF7168">
      <w:pPr>
        <w:pStyle w:val="ListBullet"/>
        <w:numPr>
          <w:ilvl w:val="0"/>
          <w:numId w:val="10"/>
        </w:numPr>
      </w:pPr>
      <w:r>
        <w:t>5: 28247</w:t>
      </w:r>
    </w:p>
    <w:p w14:paraId="621C8AE4" w14:textId="436E7E3B" w:rsidR="00FF7168" w:rsidRDefault="00FF7168" w:rsidP="00FF7168">
      <w:pPr>
        <w:pStyle w:val="ListBullet"/>
        <w:numPr>
          <w:ilvl w:val="0"/>
          <w:numId w:val="10"/>
        </w:numPr>
      </w:pPr>
      <w:r>
        <w:t>6: 13826</w:t>
      </w:r>
    </w:p>
    <w:p w14:paraId="73B19E14" w14:textId="77777777" w:rsidR="0082252F" w:rsidRDefault="00000000">
      <w:pPr>
        <w:pStyle w:val="Heading1"/>
      </w:pPr>
      <w:r>
        <w:t>Plot of Dataset</w:t>
      </w:r>
    </w:p>
    <w:p w14:paraId="000A5DAE" w14:textId="77777777" w:rsidR="0082252F" w:rsidRDefault="00000000">
      <w:r>
        <w:rPr>
          <w:noProof/>
        </w:rPr>
        <w:drawing>
          <wp:inline distT="0" distB="0" distL="0" distR="0" wp14:anchorId="56A467F5" wp14:editId="7C34F64B">
            <wp:extent cx="4572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on_dataset_column_heat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FA3A" w14:textId="77777777" w:rsidR="00C87BB0" w:rsidRDefault="00C87BB0"/>
    <w:p w14:paraId="34D4E3FA" w14:textId="27F736D1" w:rsidR="00C87BB0" w:rsidRDefault="00C87BB0">
      <w:r>
        <w:t>Plot of first row of data:</w:t>
      </w:r>
    </w:p>
    <w:p w14:paraId="314272EB" w14:textId="795CFD7A" w:rsidR="00C87BB0" w:rsidRDefault="00C87BB0">
      <w:r w:rsidRPr="00C87BB0">
        <w:rPr>
          <w:noProof/>
        </w:rPr>
        <w:lastRenderedPageBreak/>
        <w:drawing>
          <wp:inline distT="0" distB="0" distL="0" distR="0" wp14:anchorId="7F751AAA" wp14:editId="38E2D4B9">
            <wp:extent cx="5105400" cy="4046502"/>
            <wp:effectExtent l="0" t="0" r="0" b="0"/>
            <wp:docPr id="614961594" name="Picture 1" descr="A blue square with a white label next to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61594" name="Picture 1" descr="A blue square with a white label next to a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018" cy="40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8BCB" w14:textId="77777777" w:rsidR="0082252F" w:rsidRDefault="00000000">
      <w:pPr>
        <w:pStyle w:val="Heading1"/>
      </w:pPr>
      <w:proofErr w:type="spellStart"/>
      <w:r>
        <w:t>GeoJSON</w:t>
      </w:r>
      <w:proofErr w:type="spellEnd"/>
      <w:r>
        <w:t xml:space="preserve"> Sample Data</w:t>
      </w:r>
    </w:p>
    <w:p w14:paraId="4AD7AB56" w14:textId="77777777" w:rsidR="0082252F" w:rsidRDefault="00000000">
      <w:r>
        <w:t xml:space="preserve">Sample </w:t>
      </w:r>
      <w:proofErr w:type="spellStart"/>
      <w:r>
        <w:t>GeoJSON</w:t>
      </w:r>
      <w:proofErr w:type="spellEnd"/>
      <w:r>
        <w:t xml:space="preserve"> content (first 500 characters):</w:t>
      </w:r>
    </w:p>
    <w:p w14:paraId="4ED4D962" w14:textId="77777777" w:rsidR="0082252F" w:rsidRDefault="00000000">
      <w:r>
        <w:t>{</w:t>
      </w:r>
      <w:r>
        <w:br/>
        <w:t>"type": "</w:t>
      </w:r>
      <w:proofErr w:type="spellStart"/>
      <w:r>
        <w:t>FeatureCollection</w:t>
      </w:r>
      <w:proofErr w:type="spellEnd"/>
      <w:r>
        <w:t>",</w:t>
      </w:r>
      <w:r>
        <w:br/>
        <w:t>"name": "sample",</w:t>
      </w:r>
      <w:r>
        <w:br/>
        <w:t>"</w:t>
      </w:r>
      <w:proofErr w:type="spellStart"/>
      <w:r>
        <w:t>crs</w:t>
      </w:r>
      <w:proofErr w:type="spellEnd"/>
      <w:r>
        <w:t>": { "type": "name", "properties": { "name": "</w:t>
      </w:r>
      <w:proofErr w:type="spellStart"/>
      <w:r>
        <w:t>urn:ogc:def:crs:EPSG</w:t>
      </w:r>
      <w:proofErr w:type="spellEnd"/>
      <w:r>
        <w:t>::27700" } },</w:t>
      </w:r>
      <w:r>
        <w:br/>
        <w:t>"features": [</w:t>
      </w:r>
      <w:r>
        <w:br/>
        <w:t>{ "type": "Feature", "properties": { "TILE": "NL5479", "CLASS_MAX": 1, "VERSION": "Radon Indicative Atlas GB v3" }, "geometry": { "type": "Polygon", "coordinates": [ [ [ 54000.0, 779000.0 ], [ 54000.0, 780000.0 ], [ 55000.0, 780000.0 ], [ 55000.0, 779000.0 ], [ 54000.0, 779000.0 ] ] ] } },</w:t>
      </w:r>
      <w:r>
        <w:br/>
        <w:t>{ "type": "Feature", "properties": { "TILE": "NL5480", "CLASS_</w:t>
      </w:r>
    </w:p>
    <w:sectPr w:rsidR="00822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945C9E"/>
    <w:multiLevelType w:val="hybridMultilevel"/>
    <w:tmpl w:val="AA3E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0488">
    <w:abstractNumId w:val="8"/>
  </w:num>
  <w:num w:numId="2" w16cid:durableId="892157096">
    <w:abstractNumId w:val="6"/>
  </w:num>
  <w:num w:numId="3" w16cid:durableId="1523743483">
    <w:abstractNumId w:val="5"/>
  </w:num>
  <w:num w:numId="4" w16cid:durableId="1433357177">
    <w:abstractNumId w:val="4"/>
  </w:num>
  <w:num w:numId="5" w16cid:durableId="2111385916">
    <w:abstractNumId w:val="7"/>
  </w:num>
  <w:num w:numId="6" w16cid:durableId="216204600">
    <w:abstractNumId w:val="3"/>
  </w:num>
  <w:num w:numId="7" w16cid:durableId="262612003">
    <w:abstractNumId w:val="2"/>
  </w:num>
  <w:num w:numId="8" w16cid:durableId="1911622421">
    <w:abstractNumId w:val="1"/>
  </w:num>
  <w:num w:numId="9" w16cid:durableId="550190602">
    <w:abstractNumId w:val="0"/>
  </w:num>
  <w:num w:numId="10" w16cid:durableId="1187980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D79"/>
    <w:rsid w:val="0029639D"/>
    <w:rsid w:val="00326F90"/>
    <w:rsid w:val="0082252F"/>
    <w:rsid w:val="00AA1D8D"/>
    <w:rsid w:val="00B17035"/>
    <w:rsid w:val="00B47730"/>
    <w:rsid w:val="00C87BB0"/>
    <w:rsid w:val="00CB0664"/>
    <w:rsid w:val="00FC693F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FB7D0"/>
  <w14:defaultImageDpi w14:val="300"/>
  <w15:docId w15:val="{37397DF1-035E-4844-BDB8-91971E2F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Godden</cp:lastModifiedBy>
  <cp:revision>3</cp:revision>
  <dcterms:created xsi:type="dcterms:W3CDTF">2013-12-23T23:15:00Z</dcterms:created>
  <dcterms:modified xsi:type="dcterms:W3CDTF">2024-11-28T13:18:00Z</dcterms:modified>
  <cp:category/>
</cp:coreProperties>
</file>