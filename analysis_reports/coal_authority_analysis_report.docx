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75B7" w14:textId="77777777" w:rsidR="007C0F8D" w:rsidRDefault="00000000">
      <w:pPr>
        <w:pStyle w:val="Title"/>
      </w:pPr>
      <w:r>
        <w:t>coal_authority Shapefile Data Analysis Report</w:t>
      </w:r>
    </w:p>
    <w:p w14:paraId="034AD0C4" w14:textId="77777777" w:rsidR="007C0F8D" w:rsidRDefault="00000000">
      <w:pPr>
        <w:pStyle w:val="Heading1"/>
      </w:pPr>
      <w:r>
        <w:t>Folder Contents:</w:t>
      </w:r>
    </w:p>
    <w:p w14:paraId="6837962A" w14:textId="77777777" w:rsidR="007C0F8D" w:rsidRDefault="00000000">
      <w:r>
        <w:t>The following files were found in the folder:</w:t>
      </w:r>
    </w:p>
    <w:p w14:paraId="3788B47C" w14:textId="77777777" w:rsidR="007C0F8D" w:rsidRDefault="00000000">
      <w:pPr>
        <w:pStyle w:val="ListBullet"/>
      </w:pPr>
      <w:r>
        <w:t>Tips_Polygons.dbf: Size: 11894 bytes</w:t>
      </w:r>
    </w:p>
    <w:p w14:paraId="1280C0C2" w14:textId="77777777" w:rsidR="007C0F8D" w:rsidRDefault="00000000">
      <w:pPr>
        <w:pStyle w:val="ListBullet"/>
      </w:pPr>
      <w:r>
        <w:t>Tips_Polygons.prj: Size: 417 bytes</w:t>
      </w:r>
    </w:p>
    <w:p w14:paraId="706F7F6E" w14:textId="77777777" w:rsidR="007C0F8D" w:rsidRDefault="00000000">
      <w:pPr>
        <w:pStyle w:val="ListBullet"/>
      </w:pPr>
      <w:r>
        <w:t>Tips_Polygons.shp: Size: 51032 bytes</w:t>
      </w:r>
    </w:p>
    <w:p w14:paraId="00789E91" w14:textId="77777777" w:rsidR="007C0F8D" w:rsidRDefault="00000000">
      <w:pPr>
        <w:pStyle w:val="ListBullet"/>
      </w:pPr>
      <w:r>
        <w:t>Tips_Polygons.shx: Size: 372 bytes</w:t>
      </w:r>
    </w:p>
    <w:p w14:paraId="2E67E10A" w14:textId="77777777" w:rsidR="007C0F8D" w:rsidRDefault="00000000">
      <w:pPr>
        <w:pStyle w:val="ListBullet"/>
      </w:pPr>
      <w:r>
        <w:t>Total Folder Size: 63715 bytes</w:t>
      </w:r>
    </w:p>
    <w:p w14:paraId="62311798" w14:textId="77777777" w:rsidR="007C0F8D" w:rsidRDefault="00000000">
      <w:pPr>
        <w:pStyle w:val="Heading1"/>
      </w:pPr>
      <w:r>
        <w:t>Shapefile Analysis:</w:t>
      </w:r>
    </w:p>
    <w:p w14:paraId="10631B32" w14:textId="77777777" w:rsidR="007C0F8D" w:rsidRDefault="00000000">
      <w:pPr>
        <w:pStyle w:val="ListBullet"/>
      </w:pPr>
      <w:r>
        <w:t>Geometry Type: Polygon</w:t>
      </w:r>
    </w:p>
    <w:p w14:paraId="4516F76C" w14:textId="77777777" w:rsidR="007C0F8D" w:rsidRDefault="00000000">
      <w:pPr>
        <w:pStyle w:val="ListBullet"/>
      </w:pPr>
      <w:r>
        <w:t>Number of Records: 34</w:t>
      </w:r>
    </w:p>
    <w:p w14:paraId="1D1ED529" w14:textId="77777777" w:rsidR="007C0F8D" w:rsidRDefault="00000000">
      <w:pPr>
        <w:pStyle w:val="ListBullet"/>
      </w:pPr>
      <w:r>
        <w:t>Features/Attributes: OBJECTID, GLOBALID, FEATURE_RE, geometry</w:t>
      </w:r>
    </w:p>
    <w:p w14:paraId="42E44117" w14:textId="77777777" w:rsidR="007C0F8D" w:rsidRDefault="00000000">
      <w:pPr>
        <w:pStyle w:val="ListBullet"/>
      </w:pPr>
      <w:r>
        <w:t>Coordinate Reference System (CRS): EPSG:27700</w:t>
      </w:r>
    </w:p>
    <w:p w14:paraId="3C72D708" w14:textId="18DD650B" w:rsidR="00DD6925" w:rsidRDefault="00000000" w:rsidP="00DD6925">
      <w:pPr>
        <w:pStyle w:val="ListBullet"/>
      </w:pPr>
      <w:r>
        <w:t>File Size: 51032 bytes</w:t>
      </w:r>
    </w:p>
    <w:p w14:paraId="2AFA92B1" w14:textId="786AA178" w:rsidR="00DD6925" w:rsidRDefault="00DD6925" w:rsidP="00DD6925">
      <w:pPr>
        <w:pStyle w:val="Heading1"/>
      </w:pPr>
      <w:r>
        <w:t>Plot of Data</w:t>
      </w:r>
    </w:p>
    <w:p w14:paraId="7317A3C2" w14:textId="56703238" w:rsidR="00DD6925" w:rsidRDefault="00DD6925" w:rsidP="00DD6925">
      <w:r w:rsidRPr="00DD6925">
        <w:rPr>
          <w:noProof/>
        </w:rPr>
        <w:drawing>
          <wp:inline distT="0" distB="0" distL="0" distR="0" wp14:anchorId="4E9CDEAE" wp14:editId="6E0DFCCE">
            <wp:extent cx="3933019" cy="3375660"/>
            <wp:effectExtent l="0" t="0" r="0" b="0"/>
            <wp:docPr id="1147543286" name="Picture 2" descr="A map of england with red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43286" name="Picture 2" descr="A map of england with red triangl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8" b="7638"/>
                    <a:stretch/>
                  </pic:blipFill>
                  <pic:spPr bwMode="auto">
                    <a:xfrm>
                      <a:off x="0" y="0"/>
                      <a:ext cx="3950842" cy="339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907FC" w14:textId="0955CA6A" w:rsidR="0000575C" w:rsidRDefault="0000575C" w:rsidP="00DD6925">
      <w:r w:rsidRPr="0000575C">
        <w:lastRenderedPageBreak/>
        <w:drawing>
          <wp:inline distT="0" distB="0" distL="0" distR="0" wp14:anchorId="3B42EE2B" wp14:editId="0927ABA0">
            <wp:extent cx="5486400" cy="3433445"/>
            <wp:effectExtent l="0" t="0" r="0" b="0"/>
            <wp:docPr id="275859171" name="Picture 1" descr="A map of a mountain 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59171" name="Picture 1" descr="A map of a mountain ran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85F" w14:textId="66FBD0CD" w:rsidR="0000575C" w:rsidRDefault="0000575C" w:rsidP="00DD6925">
      <w:r>
        <w:t>Plot of first row in data:</w:t>
      </w:r>
    </w:p>
    <w:p w14:paraId="662145C2" w14:textId="4920DE3C" w:rsidR="0000575C" w:rsidRDefault="0000575C" w:rsidP="0000575C">
      <w:r w:rsidRPr="0000575C">
        <w:drawing>
          <wp:inline distT="0" distB="0" distL="0" distR="0" wp14:anchorId="7C4A789C" wp14:editId="13E6FE77">
            <wp:extent cx="5486400" cy="4184015"/>
            <wp:effectExtent l="0" t="0" r="0" b="6985"/>
            <wp:docPr id="600465637" name="Picture 1" descr="A map of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65637" name="Picture 1" descr="A map of a fiel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7301" w14:textId="7ED68400" w:rsidR="0000575C" w:rsidRDefault="0000575C" w:rsidP="0000575C">
      <w:r>
        <w:lastRenderedPageBreak/>
        <w:t>Second row in data:</w:t>
      </w:r>
    </w:p>
    <w:p w14:paraId="4C425C92" w14:textId="119284D5" w:rsidR="0000575C" w:rsidRDefault="0000575C" w:rsidP="0000575C">
      <w:r w:rsidRPr="0000575C">
        <w:drawing>
          <wp:inline distT="0" distB="0" distL="0" distR="0" wp14:anchorId="3CFE8DC3" wp14:editId="39D26942">
            <wp:extent cx="5334744" cy="2581635"/>
            <wp:effectExtent l="0" t="0" r="0" b="9525"/>
            <wp:docPr id="1911094278" name="Picture 1" descr="A map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94278" name="Picture 1" descr="A map with a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1B66" w14:textId="7064592F" w:rsidR="0000575C" w:rsidRDefault="0000575C" w:rsidP="0000575C">
      <w:r>
        <w:t>Is the following correct?</w:t>
      </w:r>
    </w:p>
    <w:p w14:paraId="262FD92A" w14:textId="19823D44" w:rsidR="0000575C" w:rsidRDefault="0000575C" w:rsidP="0000575C">
      <w:r w:rsidRPr="0000575C">
        <w:drawing>
          <wp:inline distT="0" distB="0" distL="0" distR="0" wp14:anchorId="347506E3" wp14:editId="040DA4EB">
            <wp:extent cx="5486400" cy="3098165"/>
            <wp:effectExtent l="0" t="0" r="0" b="6985"/>
            <wp:docPr id="1282201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010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E7DB" w14:textId="65862408" w:rsidR="007C0F8D" w:rsidRDefault="00000000">
      <w:pPr>
        <w:pStyle w:val="Heading1"/>
      </w:pPr>
      <w:r>
        <w:t>GeoJSON Sample Data</w:t>
      </w:r>
    </w:p>
    <w:p w14:paraId="2BF6852B" w14:textId="77777777" w:rsidR="007C0F8D" w:rsidRDefault="00000000">
      <w:r>
        <w:t>Sample GeoJSON content (first 50 records):</w:t>
      </w:r>
    </w:p>
    <w:p w14:paraId="2B5F8D7A" w14:textId="4F5734D3" w:rsidR="007C0F8D" w:rsidRDefault="00000000">
      <w:r>
        <w:t>{</w:t>
      </w:r>
      <w:r>
        <w:br/>
        <w:t>"type": "FeatureCollection",</w:t>
      </w:r>
      <w:r>
        <w:br/>
        <w:t>"name": "sample",</w:t>
      </w:r>
      <w:r>
        <w:br/>
        <w:t>"crs": { "type": "name", "properties": { "name": "urn:ogc:def:crs:EPSG::27700" } },</w:t>
      </w:r>
      <w:r>
        <w:br/>
      </w:r>
      <w:r>
        <w:lastRenderedPageBreak/>
        <w:t>"features": [</w:t>
      </w:r>
      <w:r>
        <w:br/>
        <w:t xml:space="preserve">{ "type": "Feature", "properties": { "OBJECTID": 1, "GLOBALID": "{60ea0202-12fc-4c17-9e9d-4156bf89d2b5}", "FEATURE_RE": "FTR-0177622" }, "geometry": { "type": "Polygon", "coordinates": [ [ [ 289946.014000000432134, 196520.637499999254942 ], [ 289945.875099999830127, 196516.219900000840425 ], [ 289945.45920000039041, 196511.819599999114871 ], [ 289944.767799999564886, 196507.454199999570847 ], [ 289943.803600000217557, 196503.140799999237061 ], [ 289942.57050000037998, 196498.89640000090003 ], [ 289941.073300000280142, 196494.737900000065565 ], [ 289939.317999999970198, 196490.681600000709295 ], [ 289937.3114, 196486.743400000035763 ], [ 289935.061499999836087, 196482.939099999144673 ], [ 289932.577200000174344, 196479.283500000834465 ], [ 289929.868300000205636, 196475.79109999909997 ], [ 289926.94539999961853, 196472.47580000013113 ], [ 289923.82010000012815, 196469.35050000064075 ], [ 289920.504700000397861, 196466.427600000053644 ], [ 289917.012299999594688, 196463.718599999323487 ], [ 289913.356700000353158, 196461.234300000593066 ], [ 289909.552400000393391, 196458.984400000423193 ], [ 289905.614299999549985, 196456.977800000458956 ], [ 289901.557900000363588, 196455.222500000149012 ], [ 289897.399400000460446, 196453.725299999117851 ], [ 289893.15500000026077, 196452.492200000211596 ], [ 289888.841599999926984, 196451.528100000694394 ], [ 289884.47620000038296, 196450.836600000038743 ], [ 289880.076000000350177, 196450.420700000599027 ], [ 289875.658300000242889, 196450.281899999827147 ], [ 289871.240600000135601, 196450.420700000599027 ], [ 289866.840400000102818, 196450.836600000038743 ], [ 289862.474899999797344, 196451.528100000694394 ], [ 289858.161500000394881, 196452.492200000211596 ], [ 289853.917200000025332, 196453.725299999117851 ], [ 289849.758600000292063, 196455.222500000149012 ], [ 289845.7023, 196456.977800000458956 ], [ 289841.764200000092387, 196458.984400000423193 ], [ 289837.959800000302494, 196461.234300000593066 ], [ 289834.304299999959767, 196463.718599999323487 ], [ 289830.811900000087917, 196466.427600000053644 ], [ 289827.496500000357628, 196469.35050000064075 ], [ 289824.371199999935925, 196472.47580000013113 ], [ 289821.448300000280142, 196475.79109999909997 ], [ 289818.739400000311434, 196479.283500000834465 ], [ 289816.254999999888241, 196482.939099999144673 ], [ 289814.005099999718368, 196486.743400000035763 ], [ 289811.998599999584258, 196490.681600000709295 ], [ 289810.243200000375509, 196494.737900000065565 ], [ 289808.746100000105798, 196498.89640000090003 ], [ 289807.513000000268221, 196503.140799999237061 ], [ 289806.548799999989569, 196507.454199999570847 ], [ 289805.857400000095367, 196511.819599999114871 ], [ 289805.441399999894202, 196516.219900000840425 ], [ 289805.302600000053644, 196520.637499999254942 ], [ 289805.441399999894202, 196525.05519999936223 ], [ 289805.857400000095367, 196529.455399999395013 ], [ 289806.548799999989569, 196533.820900000631809 ], [ 289807.513000000268221, 196538.13429999910295 ], [ 289808.746100000105798, 196542.378599999472499 ], [ 289810.243200000375509, 196546.537200000137091 ], [ 289811.998599999584258, 196550.593499999493361 ], [ 289814.005099999718368, 196554.531600000336766 ], [ 289816.254999999888241, </w:t>
      </w:r>
      <w:r>
        <w:lastRenderedPageBreak/>
        <w:t>196558.335999999195337 ], [ 289818.739400000311434, 196561.991599999368191 ], [ 289821.448300000280142, 196565.483899999409914 ], [ 289824.371199999935925, 196568.799300000071526 ], [ 289827.496500000357628, 196571.924599999561906 ], [ 289830.811900000087917, 196574.847500000149012 ], [ 289834.304299999959767, 196577.556500000879169 ], [ 289837.959800000302494, 196580.04079999960959 ], [ 289841.764200000092387, 196582.290699999779463 ], [ 289845.7023, 196584.2972999997437 ], [ 289849.758600000292063, 196586.052600000053644 ], [ 289853.917200000025332, 196587.549799999222159 ], [ 289858.161500000394881, 196588.7829 ], [ 289862.474899999797344, 196589.746999999508262 ], [ 289866.840400000102818, 196590.438400000333786 ], [ 289871.240600000135601, 196590.854399999603629 ], [ 289875.658300000242889, 196590.993200000375509 ], [ 289880.076000000350177, 196590.854399999603629 ], [ 289884.47620000038296, 196590.438400000333786 ], [ 289888.841599999926984, 196589.746999999508262 ], [ 289893.15500000026077, 196588.7829 ], [ 289897.399400000460446, 196587.549799999222159 ], [ 289901.557900000363588, 196586.052600000053644 ], [ 289905.614299999549985, 196584.2972999997437 ], [ 289909.552400000393391, 196582.290699999779463 ], [ 289913.356700000353158, 196580.04079999960959 ], [ 289917.012299999594688, 196577.556500000879169 ], [ 289920.504700000397861, 196574.847500000149012 ], [ 289923.82010000012815, 196571.924599999561906 ], [ 289926.94539999961853, 196568.799300000071526 ], [ 289929.868300000205636, 196565.483899999409914 ], [ 289932.577200000174344, 196561.991599999368191 ], [ 289935.061499999836087, 196558.335999999195337 ], [ 289937.3114, 196554.531600000336766 ], [ 289939.317999999970198, 196550.593499999493361 ], [ 289941.073300000280142, 196546.537200000137091 ], [ 289942.57050000037998, 196542.378599999472499 ], [ 289943.803600000217557, 196538.13429999910295 ], [ 289944.767799999564886, 196533.820900000631809 ], [ 289945.45920000039041, 196529.455399999395013 ], [ 289945.875099999830127, 196525.05519999936223 ], [ 289946.014000000432134, 196520.637499999254942 ] ] ] } },</w:t>
      </w:r>
      <w:r>
        <w:br/>
        <w:t xml:space="preserve">{ "type": "Feature", "properties": { "OBJECTID": 657, "GLOBALID": "{9659b6c4-09bf-444b-8816-11e4a08aa153}", "FEATURE_RE": "FTR-0185327" }, "geometry": { "type": "Polygon", "coordinates": [ [ [ 286268.518500000238419, 194545.543500000610948 ], [ 286276.456000000238419, 194551.7972999997437 ], [ 286282.950299999676645, 194557.088999999687076 ], [ 286285.355600000359118, 194560.215900000184774 ], [ 286290.647300000302494, 194571.039799999445677 ], [ 286305.800699999555945, 194591.484899999573827 ], [ 286336.3602, 194626.830900000408292 ], [ 286346.931499999947846, 194627.323999999091029 ], [ 286417.455099999904633, 194725.917600000277162 ], [ 286445.78969999961555, 194737.895999999716878 ], [ 286458.056699999608099, 194743.187699999660254 ], [ 286471.165699999779463, 194747.878000000491738 ], [ 286477.058699999935925, 194750.403599999845028 ], [ 286480.955299999564886, 194750.523900000378489 ], [ 286484.130300000309944, 194751.317600000649691 ], [ 286491.490500000305474, 194751.606300000101328 ], [ 286507.125, 194749.682000000029802 ], [ 286528.844899999909103, 194745.496799999848008 ], [ 286550.011599999852479, 194741.792600000277162 ], [ </w:t>
      </w:r>
      <w:r>
        <w:lastRenderedPageBreak/>
        <w:t>286555.832499999552965, 194741.528000000864267 ], [ 286559.007500000298023, 194739.411399999633431 ], [ 286562.182500000111759, 194736.76549999974668 ], [ 286585.995000000111759, 194705.809200000017881 ], [ 286593.932599999941885, 194693.638299999758601 ], [ 286677.144199999980628, 194693.506100000813603 ], [ 286966.069799999706447, 194669.164300000295043 ], [ 286974.139600000344217, 194660.565400000661612 ], [ 286981.283300000242889, 194641.250700000673532 ], [ 287020.044900000095367, 194571.797499999403954 ], [ 287039.094899999909103, 194571.797499999403954 ], [ 287238.061999999918044, 194458.555600000545382 ], [ 287294.153800000436604, 194388.705399999395013 ]</w:t>
      </w:r>
      <w:r w:rsidR="00932E7E">
        <w:t xml:space="preserve"> </w:t>
      </w:r>
      <w:r>
        <w:br/>
      </w:r>
    </w:p>
    <w:sectPr w:rsidR="007C0F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087541">
    <w:abstractNumId w:val="8"/>
  </w:num>
  <w:num w:numId="2" w16cid:durableId="791940250">
    <w:abstractNumId w:val="6"/>
  </w:num>
  <w:num w:numId="3" w16cid:durableId="288517845">
    <w:abstractNumId w:val="5"/>
  </w:num>
  <w:num w:numId="4" w16cid:durableId="260113684">
    <w:abstractNumId w:val="4"/>
  </w:num>
  <w:num w:numId="5" w16cid:durableId="129565318">
    <w:abstractNumId w:val="7"/>
  </w:num>
  <w:num w:numId="6" w16cid:durableId="2068525325">
    <w:abstractNumId w:val="3"/>
  </w:num>
  <w:num w:numId="7" w16cid:durableId="1732003640">
    <w:abstractNumId w:val="2"/>
  </w:num>
  <w:num w:numId="8" w16cid:durableId="137306197">
    <w:abstractNumId w:val="1"/>
  </w:num>
  <w:num w:numId="9" w16cid:durableId="108581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75C"/>
    <w:rsid w:val="00034616"/>
    <w:rsid w:val="0006063C"/>
    <w:rsid w:val="0015074B"/>
    <w:rsid w:val="0029639D"/>
    <w:rsid w:val="003047DB"/>
    <w:rsid w:val="00326F90"/>
    <w:rsid w:val="005C6FA3"/>
    <w:rsid w:val="00672A08"/>
    <w:rsid w:val="007C0F8D"/>
    <w:rsid w:val="00932E7E"/>
    <w:rsid w:val="00AA1D8D"/>
    <w:rsid w:val="00B47730"/>
    <w:rsid w:val="00CB0664"/>
    <w:rsid w:val="00DD6925"/>
    <w:rsid w:val="00F427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630F5"/>
  <w14:defaultImageDpi w14:val="300"/>
  <w15:docId w15:val="{C847E82A-ECFE-4BC0-B53A-1B4BC525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Godden</cp:lastModifiedBy>
  <cp:revision>3</cp:revision>
  <dcterms:created xsi:type="dcterms:W3CDTF">2024-11-18T09:44:00Z</dcterms:created>
  <dcterms:modified xsi:type="dcterms:W3CDTF">2024-11-21T13:22:00Z</dcterms:modified>
  <cp:category/>
</cp:coreProperties>
</file>