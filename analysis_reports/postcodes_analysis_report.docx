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066EC" w14:textId="77777777" w:rsidR="005B2393" w:rsidRDefault="00000000">
      <w:pPr>
        <w:pStyle w:val="Title"/>
      </w:pPr>
      <w:r>
        <w:t>postcodes Data Analysis Report</w:t>
      </w:r>
    </w:p>
    <w:p w14:paraId="69B9420D" w14:textId="77777777" w:rsidR="005B2393" w:rsidRDefault="00000000">
      <w:pPr>
        <w:pStyle w:val="Heading1"/>
      </w:pPr>
      <w:r>
        <w:t>Folder Contents:</w:t>
      </w:r>
    </w:p>
    <w:p w14:paraId="0327D028" w14:textId="77777777" w:rsidR="005B2393" w:rsidRDefault="00000000">
      <w:r>
        <w:t>The following files were found in the folder:</w:t>
      </w:r>
    </w:p>
    <w:p w14:paraId="2969436F" w14:textId="77777777" w:rsidR="005B2393" w:rsidRDefault="00000000">
      <w:pPr>
        <w:pStyle w:val="ListBullet"/>
      </w:pPr>
      <w:r>
        <w:t>codepo_gb.gpkg: Size: 275816448 bytes</w:t>
      </w:r>
    </w:p>
    <w:p w14:paraId="464CB5F2" w14:textId="77777777" w:rsidR="005B2393" w:rsidRDefault="00000000">
      <w:pPr>
        <w:pStyle w:val="ListBullet"/>
      </w:pPr>
      <w:r>
        <w:t>Total Folder Size: 275816448 bytes</w:t>
      </w:r>
    </w:p>
    <w:p w14:paraId="07ECCD60" w14:textId="77777777" w:rsidR="005B2393" w:rsidRDefault="00000000">
      <w:pPr>
        <w:pStyle w:val="Heading1"/>
      </w:pPr>
      <w:r>
        <w:t>File Analysis:</w:t>
      </w:r>
    </w:p>
    <w:p w14:paraId="228F81CA" w14:textId="77777777" w:rsidR="005B2393" w:rsidRDefault="00000000">
      <w:pPr>
        <w:pStyle w:val="ListBullet"/>
      </w:pPr>
      <w:r>
        <w:t>Geometry Type: Point</w:t>
      </w:r>
    </w:p>
    <w:p w14:paraId="7672F8C6" w14:textId="77777777" w:rsidR="005B2393" w:rsidRDefault="00000000">
      <w:pPr>
        <w:pStyle w:val="ListBullet"/>
      </w:pPr>
      <w:r>
        <w:t>Number of Records: 1741206</w:t>
      </w:r>
    </w:p>
    <w:p w14:paraId="33BEAE54" w14:textId="77777777" w:rsidR="005B2393" w:rsidRDefault="00000000">
      <w:pPr>
        <w:pStyle w:val="ListBullet"/>
      </w:pPr>
      <w:r>
        <w:t>Features/Attributes: postcode, positional_quality_indicator, country_code, nhs_regional_ha_code, nhs_ha_code, admin_county_code, admin_district_code, admin_ward_code, geometry</w:t>
      </w:r>
    </w:p>
    <w:p w14:paraId="3532A3A9" w14:textId="77777777" w:rsidR="005B2393" w:rsidRDefault="00000000">
      <w:pPr>
        <w:pStyle w:val="ListBullet"/>
      </w:pPr>
      <w:r>
        <w:t>Coordinate Reference System (CRS): EPSG:27700</w:t>
      </w:r>
    </w:p>
    <w:p w14:paraId="340581A1" w14:textId="019979D8" w:rsidR="00331A39" w:rsidRDefault="00000000" w:rsidP="00331A39">
      <w:pPr>
        <w:pStyle w:val="ListBullet"/>
      </w:pPr>
      <w:r>
        <w:t>File Size: 275816448 bytes</w:t>
      </w:r>
    </w:p>
    <w:p w14:paraId="1950C46D" w14:textId="66890422" w:rsidR="00331A39" w:rsidRDefault="00331A39" w:rsidP="00331A39">
      <w:pPr>
        <w:pStyle w:val="Heading1"/>
      </w:pPr>
      <w:r>
        <w:t>Plots of Data</w:t>
      </w:r>
    </w:p>
    <w:p w14:paraId="40C80F11" w14:textId="0883CC2D" w:rsidR="00331A39" w:rsidRDefault="00331A39" w:rsidP="00331A39">
      <w:r>
        <w:t>First 1000 rows of data</w:t>
      </w:r>
    </w:p>
    <w:p w14:paraId="0314409B" w14:textId="4D12E5A5" w:rsidR="00331A39" w:rsidRDefault="00331A39" w:rsidP="00331A39">
      <w:r w:rsidRPr="00331A39">
        <w:lastRenderedPageBreak/>
        <w:drawing>
          <wp:inline distT="0" distB="0" distL="0" distR="0" wp14:anchorId="6900D1D1" wp14:editId="50CB5AA7">
            <wp:extent cx="5486400" cy="4359275"/>
            <wp:effectExtent l="0" t="0" r="0" b="3175"/>
            <wp:docPr id="2000540515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40515" name="Picture 1" descr="A map of a cit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7707" w14:textId="24445EFE" w:rsidR="00331A39" w:rsidRDefault="00331A39" w:rsidP="00331A39">
      <w:r>
        <w:t>First row of data</w:t>
      </w:r>
    </w:p>
    <w:p w14:paraId="1D0D207D" w14:textId="079F2AD1" w:rsidR="00331A39" w:rsidRPr="00331A39" w:rsidRDefault="00331A39" w:rsidP="00331A39">
      <w:r w:rsidRPr="00331A39">
        <w:drawing>
          <wp:inline distT="0" distB="0" distL="0" distR="0" wp14:anchorId="003A580A" wp14:editId="74367B79">
            <wp:extent cx="3600953" cy="3048425"/>
            <wp:effectExtent l="0" t="0" r="0" b="0"/>
            <wp:docPr id="9857172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1725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7542" w14:textId="77777777" w:rsidR="005B2393" w:rsidRDefault="00000000">
      <w:pPr>
        <w:pStyle w:val="Heading1"/>
      </w:pPr>
      <w:r>
        <w:lastRenderedPageBreak/>
        <w:t>GeoJSON Sample Data</w:t>
      </w:r>
    </w:p>
    <w:p w14:paraId="5C674C27" w14:textId="77777777" w:rsidR="005B2393" w:rsidRDefault="00000000">
      <w:r>
        <w:t>Sample GeoJSON content:</w:t>
      </w:r>
    </w:p>
    <w:p w14:paraId="01E15295" w14:textId="77777777" w:rsidR="005B2393" w:rsidRDefault="00000000">
      <w:r>
        <w:t>{</w:t>
      </w:r>
      <w:r>
        <w:br/>
        <w:t>"type": "FeatureCollection",</w:t>
      </w:r>
      <w:r>
        <w:br/>
        <w:t>"name": "postcodes_sample",</w:t>
      </w:r>
      <w:r>
        <w:br/>
        <w:t>"crs": { "type": "name", "properties": { "name": "urn:ogc:def:crs:EPSG::27700" } },</w:t>
      </w:r>
      <w:r>
        <w:br/>
        <w:t>"features": [</w:t>
      </w:r>
      <w:r>
        <w:br/>
        <w:t>{ "type": "Feature", "properties": { "postcode": "BA1 0AA", "positional_quality_indicator": 10, "country_code": "E92000001", "nhs_regional_ha_code": "E19000002", "nhs_ha_code": "E18000010", "admin_county_code": null, "admin_district_code": "E06000022", "admin_ward_code": "E05012471" }, "geometry": { "type": "Point", "coordinates": [ 375350.0, 164482.0 ] } },</w:t>
      </w:r>
      <w:r>
        <w:br/>
        <w:t>{ "type": "Feature", "properties": { "postcode": "BA1 0AD", "positional_quality_indicator": 10, "country_code": "E92000001", "nhs_regional_ha_code": "E19000002", "nhs_ha_code": "E18000010", "admin_county_code": null, "admin_district_code": "E06000022", "admin_ward_code": "E05012471" }, "geometry": { "type": "Point", "coordinates": [ 375350.0, 164482.0 ] } },</w:t>
      </w:r>
      <w:r>
        <w:br/>
        <w:t>{ "type": "Feature", "properties": { "postcode": "BA1 0AH", "positional_quality_indicator": 10, "country_code": "E92000001", "nhs_regional_ha_code": "E19000002", "nhs_ha_code": "E18000010", "admin_county_code": null, "admin_district_code": "E06000022", "admin_ward_code": "E05012471" }, "geometry": { "type": "Point", "coordinates": [ 375350.0, 164482.0 ] } },</w:t>
      </w:r>
      <w:r>
        <w:br/>
        <w:t>{ "type": "Feature", "properties": { "postcode": "BA1 0AN", "positional_quality_indicator": 10, "country_code": "E92000001", "nhs_regional_ha_code": "E19000002", "nhs_ha_code": "E18000010", "admin_county_code": null, "admin_district_code": "E06000022", "admin_ward_code": "E05012471" }, "geometry": { "type": "Point", "coordinates": [ 375350.0, 164482.0 ] } },</w:t>
      </w:r>
      <w:r>
        <w:br/>
        <w:t>{ "type": "Feature", "properties": { "postcode": "BA1 0AU", "positional_quality_indicator": 10, "country_code": "E92000001", "nhs_regional_ha_code": "E19000002", "nhs_ha_code": "E18000010", "admin_county_code": null, "admin_district_code": "E06000022", "admin_ward_code": "E05012471" }, "geometry": { "type": "Point", "coordinates": [ 375350.0, 164482.0 ] } },</w:t>
      </w:r>
      <w:r>
        <w:br/>
        <w:t>{ "type": "Feature", "properties": { "</w:t>
      </w:r>
    </w:p>
    <w:sectPr w:rsidR="005B23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158783">
    <w:abstractNumId w:val="8"/>
  </w:num>
  <w:num w:numId="2" w16cid:durableId="1782844341">
    <w:abstractNumId w:val="6"/>
  </w:num>
  <w:num w:numId="3" w16cid:durableId="141967894">
    <w:abstractNumId w:val="5"/>
  </w:num>
  <w:num w:numId="4" w16cid:durableId="783770991">
    <w:abstractNumId w:val="4"/>
  </w:num>
  <w:num w:numId="5" w16cid:durableId="1753969633">
    <w:abstractNumId w:val="7"/>
  </w:num>
  <w:num w:numId="6" w16cid:durableId="703023887">
    <w:abstractNumId w:val="3"/>
  </w:num>
  <w:num w:numId="7" w16cid:durableId="23943462">
    <w:abstractNumId w:val="2"/>
  </w:num>
  <w:num w:numId="8" w16cid:durableId="1740667386">
    <w:abstractNumId w:val="1"/>
  </w:num>
  <w:num w:numId="9" w16cid:durableId="72433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A39"/>
    <w:rsid w:val="005B2393"/>
    <w:rsid w:val="008C7D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5A8504"/>
  <w14:defaultImageDpi w14:val="300"/>
  <w15:docId w15:val="{F5A9E593-B1F6-44C4-99E7-C732DB8F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Godden</cp:lastModifiedBy>
  <cp:revision>2</cp:revision>
  <dcterms:created xsi:type="dcterms:W3CDTF">2013-12-23T23:15:00Z</dcterms:created>
  <dcterms:modified xsi:type="dcterms:W3CDTF">2024-11-28T13:25:00Z</dcterms:modified>
  <cp:category/>
</cp:coreProperties>
</file>