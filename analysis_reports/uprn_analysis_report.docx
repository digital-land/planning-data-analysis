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08B1" w14:textId="77777777" w:rsidR="00E779E7" w:rsidRDefault="00000000">
      <w:pPr>
        <w:pStyle w:val="Title"/>
      </w:pPr>
      <w:r>
        <w:t>uprn Data Analysis Report</w:t>
      </w:r>
    </w:p>
    <w:p w14:paraId="545D4AB0" w14:textId="77777777" w:rsidR="00E779E7" w:rsidRDefault="00000000">
      <w:pPr>
        <w:pStyle w:val="Heading1"/>
      </w:pPr>
      <w:r>
        <w:t>Folder Contents:</w:t>
      </w:r>
    </w:p>
    <w:p w14:paraId="1A071A5B" w14:textId="77777777" w:rsidR="00E779E7" w:rsidRDefault="00000000">
      <w:r>
        <w:t>The following files were found in the folder:</w:t>
      </w:r>
    </w:p>
    <w:p w14:paraId="1D8AD56D" w14:textId="77777777" w:rsidR="00E779E7" w:rsidRDefault="00000000">
      <w:pPr>
        <w:pStyle w:val="ListBullet"/>
      </w:pPr>
      <w:r>
        <w:t>licence.txt: Size: 192 bytes</w:t>
      </w:r>
    </w:p>
    <w:p w14:paraId="722A6B32" w14:textId="77777777" w:rsidR="00E779E7" w:rsidRDefault="00000000">
      <w:pPr>
        <w:pStyle w:val="ListBullet"/>
      </w:pPr>
      <w:r>
        <w:t>osopenuprn_202409.gpkg: Size: 7043998720 bytes</w:t>
      </w:r>
    </w:p>
    <w:p w14:paraId="605F4AA2" w14:textId="77777777" w:rsidR="00E779E7" w:rsidRDefault="00000000">
      <w:pPr>
        <w:pStyle w:val="ListBullet"/>
      </w:pPr>
      <w:r>
        <w:t>versions.txt: Size: 88 bytes</w:t>
      </w:r>
    </w:p>
    <w:p w14:paraId="42BF113A" w14:textId="77777777" w:rsidR="00E779E7" w:rsidRDefault="00000000">
      <w:pPr>
        <w:pStyle w:val="ListBullet"/>
      </w:pPr>
      <w:r>
        <w:t>Total Folder Size: 7043999000 bytes</w:t>
      </w:r>
    </w:p>
    <w:p w14:paraId="3704B8E2" w14:textId="77777777" w:rsidR="00E779E7" w:rsidRDefault="00000000">
      <w:pPr>
        <w:pStyle w:val="Heading1"/>
      </w:pPr>
      <w:r>
        <w:t>File Analysis:</w:t>
      </w:r>
    </w:p>
    <w:p w14:paraId="4B3595A3" w14:textId="77777777" w:rsidR="00E779E7" w:rsidRDefault="00000000">
      <w:pPr>
        <w:pStyle w:val="ListBullet"/>
      </w:pPr>
      <w:r>
        <w:t>Geometry Type: Point</w:t>
      </w:r>
    </w:p>
    <w:p w14:paraId="61BA5864" w14:textId="77777777" w:rsidR="00E779E7" w:rsidRDefault="00000000">
      <w:pPr>
        <w:pStyle w:val="ListBullet"/>
      </w:pPr>
      <w:r>
        <w:t>Number of Records: 40909714</w:t>
      </w:r>
    </w:p>
    <w:p w14:paraId="44DDEDC9" w14:textId="77777777" w:rsidR="00E779E7" w:rsidRDefault="00000000">
      <w:pPr>
        <w:pStyle w:val="ListBullet"/>
      </w:pPr>
      <w:r>
        <w:t>Features/Attributes: UPRN, X_COORDINATE, Y_COORDINATE, LATITUDE, LONGITUDE, geometry</w:t>
      </w:r>
    </w:p>
    <w:p w14:paraId="10F822B8" w14:textId="77777777" w:rsidR="00E779E7" w:rsidRDefault="00000000">
      <w:pPr>
        <w:pStyle w:val="ListBullet"/>
      </w:pPr>
      <w:r>
        <w:t>Coordinate Reference System (CRS): EPSG:27700</w:t>
      </w:r>
    </w:p>
    <w:p w14:paraId="58D11002" w14:textId="218E54B9" w:rsidR="00E779E7" w:rsidRDefault="00000000" w:rsidP="00C27340">
      <w:pPr>
        <w:pStyle w:val="ListBullet"/>
      </w:pPr>
      <w:r>
        <w:t>File Size: 7043998720 bytes</w:t>
      </w:r>
    </w:p>
    <w:p w14:paraId="12B62ED5" w14:textId="3F373DC8" w:rsidR="00C27340" w:rsidRDefault="00C27340" w:rsidP="00C27340">
      <w:pPr>
        <w:pStyle w:val="ListBullet"/>
      </w:pPr>
      <w:r>
        <w:t xml:space="preserve">UPRN has a digit range of 1 to 12 digits. </w:t>
      </w:r>
    </w:p>
    <w:p w14:paraId="675FF284" w14:textId="77777777" w:rsidR="00E779E7" w:rsidRDefault="00000000">
      <w:pPr>
        <w:pStyle w:val="Heading1"/>
      </w:pPr>
      <w:r>
        <w:t>GeoJSON Sample Data</w:t>
      </w:r>
    </w:p>
    <w:p w14:paraId="66E7B154" w14:textId="77777777" w:rsidR="00E779E7" w:rsidRDefault="00000000">
      <w:r>
        <w:t>Sample GeoJSON content:</w:t>
      </w:r>
    </w:p>
    <w:p w14:paraId="03148078" w14:textId="52D0BD00" w:rsidR="000440EE" w:rsidRDefault="00000000">
      <w:r>
        <w:t>{</w:t>
      </w:r>
      <w:r>
        <w:br/>
        <w:t>"type": "FeatureCollection",</w:t>
      </w:r>
      <w:r>
        <w:br/>
        <w:t>"name": "uprn_sample",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>{ "type": "Feature", "properties": { "UPRN": 1, "X_COORDINATE": 358260.66, "Y_COORDINATE": 172796.58, "LATITUDE": 51.4526015, "LONGITUDE": -2.602075 }, "geometry": { "type": "Point", "coordinates": [ 358260.659999999974389, 172796.579999999987194 ] } },</w:t>
      </w:r>
      <w:r>
        <w:br/>
        <w:t>{ "type": "Feature", "properties": { "UPRN": 26, "X_COORDINATE": 352967.0, "Y_COORDINATE": 181077.0, "LATITUDE": 51.5266333, "LONGITUDE": -2.6793612 }, "geometry": { "type": "Point", "coordinates": [ 352967.0, 181077.0 ] } },</w:t>
      </w:r>
      <w:r>
        <w:br/>
        <w:t>{ "type": "Feature", "properties": { "UPRN": 27, "X_COORDINATE": 352967.0, "Y_COORDINATE": 181077.0, "LATITUDE": 51.5266333, "LONGITUDE": -2.6793612 }, "geometry": { "type": "Point", "coordinates": [ 352967.0, 181077.0 ] } },</w:t>
      </w:r>
      <w:r>
        <w:br/>
        <w:t xml:space="preserve">{ "type": "Feature", "properties": { "UPRN": 30, "X_COORDINATE": 354800.0, "Y_COORDINATE": 180469.0, "LATITUDE": 51.5213173, "LONGITUDE": -2.6528615 }, </w:t>
      </w:r>
      <w:r>
        <w:lastRenderedPageBreak/>
        <w:t>"geometry": { "type": "Point", "coordinates": [ 354800.0, 180469.0 ] } },</w:t>
      </w:r>
      <w:r>
        <w:br/>
        <w:t>{ "type": "Feature", "properties": { "UPRN": 31, "X_COORDINATE": 354796.0, "Y_COORDINATE": 180460.0, "LATITUDE": 51.521236, "LONGITUDE": -2.652918 }, "geometry": { "type": "Point", "coordinates": [ 354796.0, 180460.0 ] } },</w:t>
      </w:r>
      <w:r>
        <w:br/>
        <w:t>{ "type": "Feature", "properties": { "UPRN": 32, "X_COORDINATE": 353473.0, "Y_COORDINATE": 180409.0, "LATITUDE": 51.5206696, "LONGITUDE": -2.671979 }, "geometry": { "type": "Point", "coordinates": [ 353473.0, 180409.0 ] } },</w:t>
      </w:r>
      <w:r>
        <w:br/>
        <w:t>{ "type": "Feature", "properties": { "UPRN": 33, "X_COORDINATE": 352548.0, "Y_COORDINATE": 180308.0, "LATITUDE": 51.5196842, "LONGITUDE": -2.6852966 }, "geometry": { "type": "Point", "coordinates": [ 352548.0, 180308.0 ] } },</w:t>
      </w:r>
      <w:r>
        <w:br/>
        <w:t>{ "type": "Feature", "properties": { "UPRN": 34, "X_COORDINATE": 352515.0, "Y_COORDINATE": 180360.0, "LATITUDE": 51.5201489, "LONGITUDE": -2.6857792 }, "geometry": { "type": "Point", "coordinates": [ 352515.0, 180360.0 ] } },</w:t>
      </w:r>
      <w:r>
        <w:br/>
        <w:t>{ "type": "Feat</w:t>
      </w:r>
    </w:p>
    <w:p w14:paraId="2BDB74E8" w14:textId="111E4F31" w:rsidR="002A3726" w:rsidRDefault="002A3726" w:rsidP="002A3726">
      <w:pPr>
        <w:pStyle w:val="Heading1"/>
      </w:pPr>
      <w:r>
        <w:t>Plots of Data</w:t>
      </w:r>
    </w:p>
    <w:p w14:paraId="084E684E" w14:textId="772242A3" w:rsidR="002A3726" w:rsidRDefault="002A3726" w:rsidP="002A3726">
      <w:r>
        <w:t>First 1000 rows of data:</w:t>
      </w:r>
    </w:p>
    <w:p w14:paraId="174CD396" w14:textId="25D3ECCB" w:rsidR="002A3726" w:rsidRDefault="002A3726" w:rsidP="002A3726">
      <w:r w:rsidRPr="002A3726">
        <w:drawing>
          <wp:inline distT="0" distB="0" distL="0" distR="0" wp14:anchorId="4E2FF79E" wp14:editId="04846D16">
            <wp:extent cx="4960620" cy="2363758"/>
            <wp:effectExtent l="0" t="0" r="0" b="0"/>
            <wp:docPr id="1844296048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6048" name="Picture 1" descr="A map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70" cy="23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1839" w14:textId="7F63E007" w:rsidR="002A3726" w:rsidRDefault="002A3726" w:rsidP="002A3726">
      <w:r>
        <w:t>First row of data:</w:t>
      </w:r>
    </w:p>
    <w:p w14:paraId="66C56DE8" w14:textId="35AF9AAF" w:rsidR="002A3726" w:rsidRPr="002A3726" w:rsidRDefault="002A3726" w:rsidP="002A3726">
      <w:r w:rsidRPr="002A3726">
        <w:drawing>
          <wp:inline distT="0" distB="0" distL="0" distR="0" wp14:anchorId="2CCDF0E2" wp14:editId="2BD730A9">
            <wp:extent cx="2697480" cy="1787081"/>
            <wp:effectExtent l="0" t="0" r="7620" b="3810"/>
            <wp:docPr id="1616803379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3379" name="Picture 1" descr="A screenshot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949" cy="17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858" w14:textId="77777777" w:rsidR="002A3726" w:rsidRDefault="002A3726" w:rsidP="002A3726"/>
    <w:p w14:paraId="027CAD39" w14:textId="77777777" w:rsidR="002A3726" w:rsidRPr="002A3726" w:rsidRDefault="002A3726" w:rsidP="002A3726"/>
    <w:sectPr w:rsidR="002A3726" w:rsidRPr="002A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328420">
    <w:abstractNumId w:val="8"/>
  </w:num>
  <w:num w:numId="2" w16cid:durableId="1035694014">
    <w:abstractNumId w:val="6"/>
  </w:num>
  <w:num w:numId="3" w16cid:durableId="682711395">
    <w:abstractNumId w:val="5"/>
  </w:num>
  <w:num w:numId="4" w16cid:durableId="1743528658">
    <w:abstractNumId w:val="4"/>
  </w:num>
  <w:num w:numId="5" w16cid:durableId="498161767">
    <w:abstractNumId w:val="7"/>
  </w:num>
  <w:num w:numId="6" w16cid:durableId="1387148135">
    <w:abstractNumId w:val="3"/>
  </w:num>
  <w:num w:numId="7" w16cid:durableId="1383628136">
    <w:abstractNumId w:val="2"/>
  </w:num>
  <w:num w:numId="8" w16cid:durableId="1005937099">
    <w:abstractNumId w:val="1"/>
  </w:num>
  <w:num w:numId="9" w16cid:durableId="14378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EE"/>
    <w:rsid w:val="0006063C"/>
    <w:rsid w:val="0015074B"/>
    <w:rsid w:val="001F6EF5"/>
    <w:rsid w:val="0029639D"/>
    <w:rsid w:val="002A3726"/>
    <w:rsid w:val="00326F90"/>
    <w:rsid w:val="008D3E6D"/>
    <w:rsid w:val="00AA1D8D"/>
    <w:rsid w:val="00B47730"/>
    <w:rsid w:val="00C27340"/>
    <w:rsid w:val="00CB0664"/>
    <w:rsid w:val="00E77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1984C"/>
  <w14:defaultImageDpi w14:val="300"/>
  <w15:docId w15:val="{3455C95F-93D0-443C-A095-58B1A9D7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2013-12-23T23:15:00Z</dcterms:created>
  <dcterms:modified xsi:type="dcterms:W3CDTF">2024-11-22T13:17:00Z</dcterms:modified>
  <cp:category/>
</cp:coreProperties>
</file>