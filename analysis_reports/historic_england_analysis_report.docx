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B44FC" w14:textId="77777777" w:rsidR="00C224B3" w:rsidRDefault="00000000">
      <w:pPr>
        <w:pStyle w:val="Title"/>
      </w:pPr>
      <w:r>
        <w:t>historic_england Data Analysis Report</w:t>
      </w:r>
    </w:p>
    <w:p w14:paraId="63C256A1" w14:textId="77777777" w:rsidR="00C224B3" w:rsidRDefault="00000000">
      <w:pPr>
        <w:pStyle w:val="Heading1"/>
      </w:pPr>
      <w:r>
        <w:t>Folder Contents:</w:t>
      </w:r>
    </w:p>
    <w:p w14:paraId="31824B96" w14:textId="77777777" w:rsidR="00C224B3" w:rsidRDefault="00000000">
      <w:r>
        <w:t>The following files were found in the folder:</w:t>
      </w:r>
    </w:p>
    <w:p w14:paraId="6E9A7EF3" w14:textId="77777777" w:rsidR="00C224B3" w:rsidRDefault="00000000">
      <w:pPr>
        <w:pStyle w:val="ListBullet"/>
      </w:pPr>
      <w:r>
        <w:t>Sites_of_Special_Scientific_Interest_(England)___Natural_England.cpg: Size: 5 bytes</w:t>
      </w:r>
    </w:p>
    <w:p w14:paraId="380518BA" w14:textId="77777777" w:rsidR="00C224B3" w:rsidRDefault="00000000">
      <w:pPr>
        <w:pStyle w:val="ListBullet"/>
      </w:pPr>
      <w:r>
        <w:t>Sites_of_Special_Scientific_Interest_(England)___Natural_England.dbf: Size: 1915682 bytes</w:t>
      </w:r>
    </w:p>
    <w:p w14:paraId="36927981" w14:textId="77777777" w:rsidR="00C224B3" w:rsidRDefault="00000000">
      <w:pPr>
        <w:pStyle w:val="ListBullet"/>
      </w:pPr>
      <w:r>
        <w:t>Sites_of_Special_Scientific_Interest_(England)___Natural_England.prj: Size: 417 bytes</w:t>
      </w:r>
    </w:p>
    <w:p w14:paraId="2C4C0CDA" w14:textId="77777777" w:rsidR="00C224B3" w:rsidRDefault="00000000">
      <w:pPr>
        <w:pStyle w:val="ListBullet"/>
      </w:pPr>
      <w:r>
        <w:t>Sites_of_Special_Scientific_Interest_(England)___Natural_England.shp: Size: 123584108 bytes</w:t>
      </w:r>
    </w:p>
    <w:p w14:paraId="7C95C981" w14:textId="77777777" w:rsidR="00C224B3" w:rsidRDefault="00000000">
      <w:pPr>
        <w:pStyle w:val="ListBullet"/>
      </w:pPr>
      <w:r>
        <w:t>Sites_of_Special_Scientific_Interest_(England)___Natural_England.shp.xml: Size: 547 bytes</w:t>
      </w:r>
    </w:p>
    <w:p w14:paraId="1960508D" w14:textId="77777777" w:rsidR="00C224B3" w:rsidRDefault="00000000">
      <w:pPr>
        <w:pStyle w:val="ListBullet"/>
      </w:pPr>
      <w:r>
        <w:t>Sites_of_Special_Scientific_Interest_(England)___Natural_England.shx: Size: 33124 bytes</w:t>
      </w:r>
    </w:p>
    <w:p w14:paraId="1EFF0046" w14:textId="77777777" w:rsidR="00C224B3" w:rsidRDefault="00000000">
      <w:pPr>
        <w:pStyle w:val="ListBullet"/>
      </w:pPr>
      <w:r>
        <w:t>Total Folder Size: 125533883 bytes</w:t>
      </w:r>
    </w:p>
    <w:p w14:paraId="37BA491C" w14:textId="77777777" w:rsidR="00C224B3" w:rsidRDefault="00000000">
      <w:pPr>
        <w:pStyle w:val="Heading1"/>
      </w:pPr>
      <w:r>
        <w:t>File Analysis:</w:t>
      </w:r>
    </w:p>
    <w:p w14:paraId="00937C2F" w14:textId="77777777" w:rsidR="00C224B3" w:rsidRDefault="00000000">
      <w:pPr>
        <w:pStyle w:val="ListBullet"/>
      </w:pPr>
      <w:r>
        <w:t>Geometry Type: Polygon, MultiPolygon</w:t>
      </w:r>
    </w:p>
    <w:p w14:paraId="350FD5B7" w14:textId="77777777" w:rsidR="00C224B3" w:rsidRDefault="00000000">
      <w:pPr>
        <w:pStyle w:val="ListBullet"/>
      </w:pPr>
      <w:r>
        <w:t>Number of Records: 4128</w:t>
      </w:r>
    </w:p>
    <w:p w14:paraId="3B86A1A0" w14:textId="77777777" w:rsidR="00C224B3" w:rsidRDefault="00000000">
      <w:pPr>
        <w:pStyle w:val="ListBullet"/>
      </w:pPr>
      <w:r>
        <w:t>Features/Attributes: REF_CODE, NAME, MEASURE, LABEL, HYPERLINK, CONTACT_NO, STAFF, GlobalID, geometry</w:t>
      </w:r>
    </w:p>
    <w:p w14:paraId="36F35BCB" w14:textId="77777777" w:rsidR="00C224B3" w:rsidRDefault="00000000">
      <w:pPr>
        <w:pStyle w:val="ListBullet"/>
      </w:pPr>
      <w:r>
        <w:t>Coordinate Reference System (CRS): EPSG:27700</w:t>
      </w:r>
    </w:p>
    <w:p w14:paraId="17ABCF13" w14:textId="63125097" w:rsidR="00C224B3" w:rsidRDefault="00000000" w:rsidP="00412E73">
      <w:pPr>
        <w:pStyle w:val="ListBullet"/>
      </w:pPr>
      <w:r>
        <w:t>File Size: 123584108 bytes</w:t>
      </w:r>
    </w:p>
    <w:p w14:paraId="3533D8C8" w14:textId="77777777" w:rsidR="00C224B3" w:rsidRDefault="00000000">
      <w:pPr>
        <w:pStyle w:val="Heading1"/>
      </w:pPr>
      <w:r>
        <w:t>GeoJSON Sample Data</w:t>
      </w:r>
    </w:p>
    <w:p w14:paraId="21103212" w14:textId="77777777" w:rsidR="00C224B3" w:rsidRDefault="00000000">
      <w:r>
        <w:t>Sample GeoJSON content:</w:t>
      </w:r>
    </w:p>
    <w:p w14:paraId="055DA5F9" w14:textId="77777777" w:rsidR="00C224B3" w:rsidRDefault="00000000">
      <w:r>
        <w:t>{</w:t>
      </w:r>
      <w:r>
        <w:br/>
        <w:t>"type": "FeatureCollection",</w:t>
      </w:r>
      <w:r>
        <w:br/>
        <w:t>"name": "historic_england_sample",</w:t>
      </w:r>
      <w:r>
        <w:br/>
        <w:t>"crs": { "type": "name", "properties": { "name": "urn:ogc:def:crs:EPSG::27700" } },</w:t>
      </w:r>
      <w:r>
        <w:br/>
        <w:t>"features": [</w:t>
      </w:r>
      <w:r>
        <w:br/>
        <w:t xml:space="preserve">{ "type": "Feature", "properties": { "REF_CODE": "1003435", "NAME": "Allen Confluence Gravels SSSI", "MEASURE": 4.78, "LABEL": "Allen Confluence Gravels (SSSI)", "HYPERLINK": "1005624", "CONTACT_NO": "0845 600 3078", "STAFF": "ROGERSON, (JILLIAN)", "GlobalID": "24a58851-f1cf-493d-9eb9-268d84f8bdec" }, "geometry": { "type": "Polygon", "coordinates": [ [ [ 380021.211099999956787, 558598.082200000062585 ], [ 380011.20160000026226, 558601.101299999281764 ], [ 380001.86809999961406, 558605.190199999138713 ], [ 379985.798499999567866, 558610.798599999397993 ], [ </w:t>
      </w:r>
      <w:r>
        <w:lastRenderedPageBreak/>
        <w:t>379973.496899999678135, 558613.097899999469519 ], [ 379956.198699999600649, 558614.197599999606609 ], [ 379952.298799999989569, 558614.097599999979138 ], [ 379936.699199999682605, 558612.298100000247359 ], [ 379914.89919999986887, 558609.198999999091029 ], [ 379896.702399999834597, 558609.198999999091029 ], [ 379888.201700000092387, 558609.698899999260902 ], [ 379878.901300000026822, 558610.698599999770522 ], [ 379829.398000000044703, 558618.876299999654293 ], [ 379813.303600000217557, 558614.897399999201298 ], [ 379784.899400000460446, 558610.478700000792742 ], [ 379769.596499999985099, 558608.299300000071526 ], [ 379763.89919999986887, 558608.199300000444055 ], [ 379760.60120000038296, 558608.399299999698997 ], [ 379748.802500000223517, 558610.398700000718236 ], [ 379740.219399999827147, 558610.798599999397993 ], [ 379741.002700000070035, 558626.214199999347329 ], [ 379747.829599999822676, 558626.484099999070168 ], [ 379759.001600000075996, 558627.003900000825524 ], [ 379774.89809999987483, 558628.503499999642372 ], [ 379787.801599999889731, 558630.302999999374151 ], [ 379817.203499999828637, 558636.601199999451637 ], [ 379831.599399999715388, 558637.500900000333786 ], [ 379843.290900000371039, 558639.030500000342727 ], [ 379882.776499999687076, 55865</w:t>
      </w:r>
    </w:p>
    <w:p w14:paraId="465EB43A" w14:textId="4A45928D" w:rsidR="00BF2B91" w:rsidRDefault="00BF2B91" w:rsidP="00BF2B91">
      <w:pPr>
        <w:pStyle w:val="Heading1"/>
      </w:pPr>
      <w:r>
        <w:t>Plot of Data:</w:t>
      </w:r>
    </w:p>
    <w:p w14:paraId="68637C8F" w14:textId="77777777" w:rsidR="00BF2B91" w:rsidRDefault="00BF2B91" w:rsidP="00BF2B91"/>
    <w:p w14:paraId="7EFE626F" w14:textId="4B5D1D8C" w:rsidR="00BF2B91" w:rsidRDefault="00BF2B91" w:rsidP="00BF2B91">
      <w:r w:rsidRPr="00BF2B91">
        <w:drawing>
          <wp:inline distT="0" distB="0" distL="0" distR="0" wp14:anchorId="4E435E4C" wp14:editId="135481F0">
            <wp:extent cx="3444240" cy="3706129"/>
            <wp:effectExtent l="0" t="0" r="3810" b="8890"/>
            <wp:docPr id="1950093592" name="Picture 1" descr="A map of englan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3592" name="Picture 1" descr="A map of england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196" cy="37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2BD" w14:textId="67A8F48B" w:rsidR="00BF2B91" w:rsidRPr="00BF2B91" w:rsidRDefault="00BF2B91" w:rsidP="00BF2B91">
      <w:r>
        <w:lastRenderedPageBreak/>
        <w:t>Plot of first row of data:</w:t>
      </w:r>
      <w:r>
        <w:br/>
      </w:r>
      <w:r w:rsidRPr="00BF2B91">
        <w:drawing>
          <wp:inline distT="0" distB="0" distL="0" distR="0" wp14:anchorId="57BA61D8" wp14:editId="7460529D">
            <wp:extent cx="5486400" cy="5797550"/>
            <wp:effectExtent l="0" t="0" r="0" b="0"/>
            <wp:docPr id="1766871265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71265" name="Picture 1" descr="A map of a ri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91" w:rsidRPr="00BF2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198267">
    <w:abstractNumId w:val="8"/>
  </w:num>
  <w:num w:numId="2" w16cid:durableId="277878152">
    <w:abstractNumId w:val="6"/>
  </w:num>
  <w:num w:numId="3" w16cid:durableId="2142111653">
    <w:abstractNumId w:val="5"/>
  </w:num>
  <w:num w:numId="4" w16cid:durableId="238752569">
    <w:abstractNumId w:val="4"/>
  </w:num>
  <w:num w:numId="5" w16cid:durableId="969940692">
    <w:abstractNumId w:val="7"/>
  </w:num>
  <w:num w:numId="6" w16cid:durableId="67730696">
    <w:abstractNumId w:val="3"/>
  </w:num>
  <w:num w:numId="7" w16cid:durableId="1806854500">
    <w:abstractNumId w:val="2"/>
  </w:num>
  <w:num w:numId="8" w16cid:durableId="1282810564">
    <w:abstractNumId w:val="1"/>
  </w:num>
  <w:num w:numId="9" w16cid:durableId="158487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E73"/>
    <w:rsid w:val="005C3B44"/>
    <w:rsid w:val="00AA1D8D"/>
    <w:rsid w:val="00B47730"/>
    <w:rsid w:val="00BF2B91"/>
    <w:rsid w:val="00C224B3"/>
    <w:rsid w:val="00CB0664"/>
    <w:rsid w:val="00F01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7F73D"/>
  <w14:defaultImageDpi w14:val="300"/>
  <w15:docId w15:val="{03D778CC-8D2D-465C-9F57-7F0AC850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Godden</cp:lastModifiedBy>
  <cp:revision>3</cp:revision>
  <dcterms:created xsi:type="dcterms:W3CDTF">2013-12-23T23:15:00Z</dcterms:created>
  <dcterms:modified xsi:type="dcterms:W3CDTF">2024-11-21T13:54:00Z</dcterms:modified>
  <cp:category/>
</cp:coreProperties>
</file>