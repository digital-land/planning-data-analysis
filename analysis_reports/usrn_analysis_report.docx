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A6DE8" w14:textId="77777777" w:rsidR="00BF5DCC" w:rsidRDefault="00000000">
      <w:pPr>
        <w:pStyle w:val="Title"/>
      </w:pPr>
      <w:r>
        <w:t>usrn Data Analysis Report</w:t>
      </w:r>
    </w:p>
    <w:p w14:paraId="5CE7485A" w14:textId="77777777" w:rsidR="00BF5DCC" w:rsidRDefault="00000000">
      <w:pPr>
        <w:pStyle w:val="Heading1"/>
      </w:pPr>
      <w:r>
        <w:t>Folder Contents:</w:t>
      </w:r>
    </w:p>
    <w:p w14:paraId="2FCF9431" w14:textId="77777777" w:rsidR="00BF5DCC" w:rsidRDefault="00000000">
      <w:r>
        <w:t>The following files were found in the folder:</w:t>
      </w:r>
    </w:p>
    <w:p w14:paraId="4974DA11" w14:textId="77777777" w:rsidR="00BF5DCC" w:rsidRDefault="00000000">
      <w:pPr>
        <w:pStyle w:val="ListBullet"/>
      </w:pPr>
      <w:r>
        <w:t>licence.txt: Size: 195 bytes</w:t>
      </w:r>
    </w:p>
    <w:p w14:paraId="22DE95D8" w14:textId="77777777" w:rsidR="00BF5DCC" w:rsidRDefault="00000000">
      <w:pPr>
        <w:pStyle w:val="ListBullet"/>
      </w:pPr>
      <w:r>
        <w:t>osopenusrn_202410.gpkg: Size: 994078720 bytes</w:t>
      </w:r>
    </w:p>
    <w:p w14:paraId="502746E0" w14:textId="77777777" w:rsidR="00BF5DCC" w:rsidRDefault="00000000">
      <w:pPr>
        <w:pStyle w:val="ListBullet"/>
      </w:pPr>
      <w:r>
        <w:t>osopenusrn_202410_versions.json: Size: 218 bytes</w:t>
      </w:r>
    </w:p>
    <w:p w14:paraId="0DD6DD30" w14:textId="77777777" w:rsidR="00BF5DCC" w:rsidRDefault="00000000">
      <w:pPr>
        <w:pStyle w:val="ListBullet"/>
      </w:pPr>
      <w:r>
        <w:t>Total Folder Size: 994079133 bytes</w:t>
      </w:r>
    </w:p>
    <w:p w14:paraId="06F03DCD" w14:textId="77777777" w:rsidR="00BF5DCC" w:rsidRDefault="00000000">
      <w:pPr>
        <w:pStyle w:val="Heading1"/>
      </w:pPr>
      <w:r>
        <w:t>File Analysis:</w:t>
      </w:r>
    </w:p>
    <w:p w14:paraId="497FA043" w14:textId="77777777" w:rsidR="00BF5DCC" w:rsidRDefault="00000000">
      <w:pPr>
        <w:pStyle w:val="ListBullet"/>
      </w:pPr>
      <w:r>
        <w:t>Geometry Type: MultiLineString, LineString, Unknown</w:t>
      </w:r>
    </w:p>
    <w:p w14:paraId="40340C6C" w14:textId="77777777" w:rsidR="00BF5DCC" w:rsidRDefault="00000000">
      <w:pPr>
        <w:pStyle w:val="ListBullet"/>
      </w:pPr>
      <w:r>
        <w:t>Number of Records: 1736545</w:t>
      </w:r>
    </w:p>
    <w:p w14:paraId="27CD5C29" w14:textId="77777777" w:rsidR="00BF5DCC" w:rsidRDefault="00000000">
      <w:pPr>
        <w:pStyle w:val="ListBullet"/>
      </w:pPr>
      <w:r>
        <w:t>Features/Attributes: usrn, street_type, geometry</w:t>
      </w:r>
    </w:p>
    <w:p w14:paraId="0C554AF8" w14:textId="77777777" w:rsidR="00BF5DCC" w:rsidRDefault="00000000">
      <w:pPr>
        <w:pStyle w:val="ListBullet"/>
      </w:pPr>
      <w:r>
        <w:t>Coordinate Reference System (CRS): EPSG:27700</w:t>
      </w:r>
    </w:p>
    <w:p w14:paraId="040E4170" w14:textId="6BC9047C" w:rsidR="00757CE3" w:rsidRDefault="00757CE3">
      <w:pPr>
        <w:pStyle w:val="ListBullet"/>
      </w:pPr>
      <w:r>
        <w:t>Column usrn digit range is from 6 to 8 digits.</w:t>
      </w:r>
    </w:p>
    <w:p w14:paraId="3F29B6CE" w14:textId="77777777" w:rsidR="00BF5DCC" w:rsidRDefault="00000000">
      <w:pPr>
        <w:pStyle w:val="ListBullet"/>
      </w:pPr>
      <w:r>
        <w:t>File Size: 994078720 bytes</w:t>
      </w:r>
    </w:p>
    <w:p w14:paraId="3E56C4D8" w14:textId="77777777" w:rsidR="00BF5DCC" w:rsidRDefault="00000000">
      <w:pPr>
        <w:pStyle w:val="Heading1"/>
      </w:pPr>
      <w:r>
        <w:t>Column Statistics:</w:t>
      </w:r>
    </w:p>
    <w:p w14:paraId="21CA5B4D" w14:textId="77777777" w:rsidR="00BF5DCC" w:rsidRDefault="00000000">
      <w:pPr>
        <w:pStyle w:val="Heading2"/>
      </w:pPr>
      <w:r>
        <w:t>Column: street_type</w:t>
      </w:r>
    </w:p>
    <w:p w14:paraId="6B1D61BA" w14:textId="77777777" w:rsidR="00BF5DCC" w:rsidRDefault="00000000">
      <w:pPr>
        <w:pStyle w:val="ListBullet"/>
      </w:pPr>
      <w:r>
        <w:t xml:space="preserve">  Unique Values: ['Designated Street Name', 'Numbered Street', 'Officially Described Street', 'Unofficial Street Name']</w:t>
      </w:r>
    </w:p>
    <w:p w14:paraId="3030F344" w14:textId="77777777" w:rsidR="00BF5DCC" w:rsidRDefault="00000000">
      <w:pPr>
        <w:pStyle w:val="Heading1"/>
      </w:pPr>
      <w:r>
        <w:t>GeoJSON Sample Data</w:t>
      </w:r>
    </w:p>
    <w:p w14:paraId="60F14B2C" w14:textId="77777777" w:rsidR="00BF5DCC" w:rsidRDefault="00000000">
      <w:r>
        <w:t>Sample GeoJSON content:</w:t>
      </w:r>
    </w:p>
    <w:p w14:paraId="23DDBE2A" w14:textId="77777777" w:rsidR="00BF5DCC" w:rsidRDefault="00000000">
      <w:r>
        <w:t>{</w:t>
      </w:r>
      <w:r>
        <w:br/>
        <w:t>"type": "FeatureCollection",</w:t>
      </w:r>
      <w:r>
        <w:br/>
        <w:t>"name": "usrn_sample",</w:t>
      </w:r>
      <w:r>
        <w:br/>
        <w:t>"crs": { "type": "name", "properties": { "name": "urn:ogc:def:crs:EPSG::27700" } },</w:t>
      </w:r>
      <w:r>
        <w:br/>
        <w:t>"features": [</w:t>
      </w:r>
      <w:r>
        <w:br/>
        <w:t xml:space="preserve">{ "type": "Feature", "properties": { "usrn": 4601764, "street_type": "Officially Described Street" }, "geometry": { "type": "MultiLineString", "coordinates": [ [ [ 640921.438000000081956, 310210.691999999806285, 0.0 ], [ 641634.263199999928474, 309910.643799999728799, 0.0 ] ], [ [ 637969.374699999578297, 309910.643799999728799, 0.0 ], [ 638226.290000000037253, 309978.609999999403954, 0.0 ], [ </w:t>
      </w:r>
      <w:r>
        <w:lastRenderedPageBreak/>
        <w:t>638404.533999999985099, 310054.293999999761581, 0.0 ] ], [ [ 639083.786999999545515, 310171.027000000700355, 0.0 ], [ 639696.536000000312924, 310072.254000000655651, 0.0 ] ], [ [ 640592.160000000149012, 310313.551999999210238, 0.0 ], [ 640474.918999999761581, 310208.526000000536442, 0.0 ], [ 640388.209999999962747, 310154.860999999567866, 0.0 ], [ 640260.826000000350177, 310109.675000000745058, 0.0 ], [ 640127.855000000447035, 310086.685000000521541, 0.0 ] ], [ [ 640561.419999999925494, 310334.939999999478459, 0.0 ], [ 640512.993999999947846, 310258.005000000819564, 0.0 ], [ 640400.097000000067055, 310173.677999999374151, 0.0 ], [ 640308.206000000238419, 310135.469000000506639, 0.0 ], [ 640129.100999999791384, 310099.119999999180436, 0.0 ] ], [ [ 639245.997000000439584, 310134.032999999821186, 0.0 ], [ 639480.921400000341237, 310096.96309999935329, 0.0 ] ], [ [ 639480.921400000341237, 310096.96309999935329, 0.0 ], [ 639703.617999999783933, 310057.447000000625849, 0.0 ] ], [ [ 639696.536000000312924, 310072.254000000655651, 0.0 ], [ 639875.368999999947846, 310064.153000000864267, 0.0 ], [ 640129.100999999791384, 310099.119999999180436, 0.0 ] ], [ [ 637911.0, 309914.0, 0.0 ], [ 638086.0, 309951.0, 0.0 ], [ 638321.572999999858439, 310032.399000000208616, 0.0 ] ], [ [ 639703.617999999783933, 310057.447000000625849, 0.0 ], [ 639870.432000000029802, 310052.031999999657273, 0.0 ], [ 640127.855000000447035, 310086.685000000521541, 0.0 ]</w:t>
      </w:r>
    </w:p>
    <w:p w14:paraId="5C14A87A" w14:textId="77777777" w:rsidR="0049691C" w:rsidRDefault="0049691C"/>
    <w:p w14:paraId="7D6B41FD" w14:textId="50B21789" w:rsidR="0049691C" w:rsidRDefault="0049691C" w:rsidP="0049691C">
      <w:pPr>
        <w:pStyle w:val="Heading1"/>
      </w:pPr>
      <w:r>
        <w:t>Plot of Data</w:t>
      </w:r>
    </w:p>
    <w:p w14:paraId="68AD9309" w14:textId="2A9A1723" w:rsidR="0049691C" w:rsidRDefault="0049691C" w:rsidP="0049691C"/>
    <w:p w14:paraId="7C2283F3" w14:textId="1AFCEEC5" w:rsidR="0049691C" w:rsidRDefault="0049691C" w:rsidP="0049691C">
      <w:r>
        <w:t>First row of data:</w:t>
      </w:r>
    </w:p>
    <w:p w14:paraId="3CA684FA" w14:textId="6A21A5CD" w:rsidR="0049691C" w:rsidRPr="0049691C" w:rsidRDefault="0049691C" w:rsidP="0049691C">
      <w:r w:rsidRPr="0049691C">
        <w:drawing>
          <wp:inline distT="0" distB="0" distL="0" distR="0" wp14:anchorId="27E28D81" wp14:editId="7738F010">
            <wp:extent cx="5486400" cy="2002155"/>
            <wp:effectExtent l="0" t="0" r="0" b="0"/>
            <wp:docPr id="2034020919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0919" name="Picture 1" descr="A map of a c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91C" w:rsidRPr="00496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166631">
    <w:abstractNumId w:val="8"/>
  </w:num>
  <w:num w:numId="2" w16cid:durableId="1873809234">
    <w:abstractNumId w:val="6"/>
  </w:num>
  <w:num w:numId="3" w16cid:durableId="1634019914">
    <w:abstractNumId w:val="5"/>
  </w:num>
  <w:num w:numId="4" w16cid:durableId="1144544361">
    <w:abstractNumId w:val="4"/>
  </w:num>
  <w:num w:numId="5" w16cid:durableId="838076896">
    <w:abstractNumId w:val="7"/>
  </w:num>
  <w:num w:numId="6" w16cid:durableId="678317245">
    <w:abstractNumId w:val="3"/>
  </w:num>
  <w:num w:numId="7" w16cid:durableId="1279872998">
    <w:abstractNumId w:val="2"/>
  </w:num>
  <w:num w:numId="8" w16cid:durableId="1497067931">
    <w:abstractNumId w:val="1"/>
  </w:num>
  <w:num w:numId="9" w16cid:durableId="5829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354"/>
    <w:rsid w:val="0029639D"/>
    <w:rsid w:val="00326F90"/>
    <w:rsid w:val="0049691C"/>
    <w:rsid w:val="00757CE3"/>
    <w:rsid w:val="00AA1D8D"/>
    <w:rsid w:val="00B10648"/>
    <w:rsid w:val="00B47730"/>
    <w:rsid w:val="00BF5D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F4BD1"/>
  <w14:defaultImageDpi w14:val="300"/>
  <w15:docId w15:val="{1402A67A-3A16-414D-BD88-D7043282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3</cp:revision>
  <dcterms:created xsi:type="dcterms:W3CDTF">2013-12-23T23:15:00Z</dcterms:created>
  <dcterms:modified xsi:type="dcterms:W3CDTF">2024-11-22T13:22:00Z</dcterms:modified>
  <cp:category/>
</cp:coreProperties>
</file>