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4ABF3" w14:textId="77777777" w:rsidR="009A6434" w:rsidRDefault="00000000">
      <w:pPr>
        <w:pStyle w:val="Title"/>
      </w:pPr>
      <w:r>
        <w:t>roads Shapefile Data Analysis Report</w:t>
      </w:r>
    </w:p>
    <w:p w14:paraId="1705CB52" w14:textId="671C0D9D" w:rsidR="001D37CF" w:rsidRPr="001D37CF" w:rsidRDefault="001D37CF" w:rsidP="001D37CF">
      <w:r>
        <w:t xml:space="preserve">As can be seen below, the dataset(s) contained inside the roads folder are numerous. This differs from the others which only contain a single shapefile. To analyse this data, I used a few transformation techniques to combine the files into the expected single file format before analysis. All information given after the folder contents section (such as the shapefile analysis, is in respect to the combined file. This should be noted when (or if) this data is used as it will need careful consideration on how to handle all the datasets. </w:t>
      </w:r>
    </w:p>
    <w:p w14:paraId="00D5484C" w14:textId="77777777" w:rsidR="009A6434" w:rsidRDefault="00000000">
      <w:pPr>
        <w:pStyle w:val="Heading1"/>
      </w:pPr>
      <w:r>
        <w:t>Folder Contents:</w:t>
      </w:r>
    </w:p>
    <w:p w14:paraId="114335DF" w14:textId="77777777" w:rsidR="009A6434" w:rsidRDefault="00000000">
      <w:r>
        <w:t>The following files were found in the folder:</w:t>
      </w:r>
    </w:p>
    <w:p w14:paraId="5A767092" w14:textId="77777777" w:rsidR="009A6434" w:rsidRDefault="00000000">
      <w:pPr>
        <w:pStyle w:val="ListBullet"/>
      </w:pPr>
      <w:r>
        <w:t>HP_RoadLink.dbf: Size: 225906 bytes</w:t>
      </w:r>
    </w:p>
    <w:p w14:paraId="0CC97E1A" w14:textId="77777777" w:rsidR="009A6434" w:rsidRDefault="00000000">
      <w:pPr>
        <w:pStyle w:val="ListBullet"/>
      </w:pPr>
      <w:r>
        <w:t>HP_RoadLink.prj: Size: 441 bytes</w:t>
      </w:r>
    </w:p>
    <w:p w14:paraId="28F75A34" w14:textId="77777777" w:rsidR="009A6434" w:rsidRDefault="00000000">
      <w:pPr>
        <w:pStyle w:val="ListBullet"/>
      </w:pPr>
      <w:r>
        <w:t>HP_RoadLink.shp: Size: 109212 bytes</w:t>
      </w:r>
    </w:p>
    <w:p w14:paraId="344C3D8E" w14:textId="77777777" w:rsidR="009A6434" w:rsidRDefault="00000000">
      <w:pPr>
        <w:pStyle w:val="ListBullet"/>
      </w:pPr>
      <w:r>
        <w:t>HP_RoadLink.shx: Size: 2988 bytes</w:t>
      </w:r>
    </w:p>
    <w:p w14:paraId="6BE2410E" w14:textId="77777777" w:rsidR="009A6434" w:rsidRDefault="00000000">
      <w:pPr>
        <w:pStyle w:val="ListBullet"/>
      </w:pPr>
      <w:r>
        <w:t>HP_RoadNode.dbf: Size: 19804 bytes</w:t>
      </w:r>
    </w:p>
    <w:p w14:paraId="61E6B96F" w14:textId="77777777" w:rsidR="009A6434" w:rsidRDefault="00000000">
      <w:pPr>
        <w:pStyle w:val="ListBullet"/>
      </w:pPr>
      <w:r>
        <w:t>HP_RoadNode.prj: Size: 441 bytes</w:t>
      </w:r>
    </w:p>
    <w:p w14:paraId="6B64C132" w14:textId="77777777" w:rsidR="009A6434" w:rsidRDefault="00000000">
      <w:pPr>
        <w:pStyle w:val="ListBullet"/>
      </w:pPr>
      <w:r>
        <w:t>HP_RoadNode.shp: Size: 14796 bytes</w:t>
      </w:r>
    </w:p>
    <w:p w14:paraId="13548E42" w14:textId="77777777" w:rsidR="009A6434" w:rsidRDefault="00000000">
      <w:pPr>
        <w:pStyle w:val="ListBullet"/>
      </w:pPr>
      <w:r>
        <w:t>HP_RoadNode.shx: Size: 2772 bytes</w:t>
      </w:r>
    </w:p>
    <w:p w14:paraId="2DE22D74" w14:textId="77777777" w:rsidR="009A6434" w:rsidRDefault="00000000">
      <w:pPr>
        <w:pStyle w:val="ListBullet"/>
      </w:pPr>
      <w:r>
        <w:t>HT_RoadLink.dbf: Size: 13122 bytes</w:t>
      </w:r>
    </w:p>
    <w:p w14:paraId="58F68CD0" w14:textId="77777777" w:rsidR="009A6434" w:rsidRDefault="00000000">
      <w:pPr>
        <w:pStyle w:val="ListBullet"/>
      </w:pPr>
      <w:r>
        <w:t>HT_RoadLink.prj: Size: 441 bytes</w:t>
      </w:r>
    </w:p>
    <w:p w14:paraId="0584E0F5" w14:textId="77777777" w:rsidR="009A6434" w:rsidRDefault="00000000">
      <w:pPr>
        <w:pStyle w:val="ListBullet"/>
      </w:pPr>
      <w:r>
        <w:t>HT_RoadLink.shp: Size: 6692 bytes</w:t>
      </w:r>
    </w:p>
    <w:p w14:paraId="55B6BEDD" w14:textId="77777777" w:rsidR="009A6434" w:rsidRDefault="00000000">
      <w:pPr>
        <w:pStyle w:val="ListBullet"/>
      </w:pPr>
      <w:r>
        <w:t>HT_RoadLink.shx: Size: 260 bytes</w:t>
      </w:r>
    </w:p>
    <w:p w14:paraId="5EC51666" w14:textId="77777777" w:rsidR="009A6434" w:rsidRDefault="00000000">
      <w:pPr>
        <w:pStyle w:val="ListBullet"/>
      </w:pPr>
      <w:r>
        <w:t>HT_RoadNode.dbf: Size: 1337 bytes</w:t>
      </w:r>
    </w:p>
    <w:p w14:paraId="49F93965" w14:textId="77777777" w:rsidR="009A6434" w:rsidRDefault="00000000">
      <w:pPr>
        <w:pStyle w:val="ListBullet"/>
      </w:pPr>
      <w:r>
        <w:t>HT_RoadNode.prj: Size: 441 bytes</w:t>
      </w:r>
    </w:p>
    <w:p w14:paraId="791BB892" w14:textId="77777777" w:rsidR="009A6434" w:rsidRDefault="00000000">
      <w:pPr>
        <w:pStyle w:val="ListBullet"/>
      </w:pPr>
      <w:r>
        <w:t>HT_RoadNode.shp: Size: 1024 bytes</w:t>
      </w:r>
    </w:p>
    <w:p w14:paraId="3784B3EC" w14:textId="77777777" w:rsidR="009A6434" w:rsidRDefault="00000000">
      <w:pPr>
        <w:pStyle w:val="ListBullet"/>
      </w:pPr>
      <w:r>
        <w:t>HT_RoadNode.shx: Size: 268 bytes</w:t>
      </w:r>
    </w:p>
    <w:p w14:paraId="78F73A60" w14:textId="77777777" w:rsidR="009A6434" w:rsidRDefault="00000000">
      <w:pPr>
        <w:pStyle w:val="ListBullet"/>
      </w:pPr>
      <w:r>
        <w:t>HU_RoadLink.dbf: Size: 3314082 bytes</w:t>
      </w:r>
    </w:p>
    <w:p w14:paraId="3F876651" w14:textId="77777777" w:rsidR="009A6434" w:rsidRDefault="00000000">
      <w:pPr>
        <w:pStyle w:val="ListBullet"/>
      </w:pPr>
      <w:r>
        <w:t>HU_RoadLink.prj: Size: 441 bytes</w:t>
      </w:r>
    </w:p>
    <w:p w14:paraId="486D0B90" w14:textId="77777777" w:rsidR="009A6434" w:rsidRDefault="00000000">
      <w:pPr>
        <w:pStyle w:val="ListBullet"/>
      </w:pPr>
      <w:r>
        <w:t>HU_RoadLink.shp: Size: 1568404 bytes</w:t>
      </w:r>
    </w:p>
    <w:p w14:paraId="1A6180DC" w14:textId="77777777" w:rsidR="009A6434" w:rsidRDefault="00000000">
      <w:pPr>
        <w:pStyle w:val="ListBullet"/>
      </w:pPr>
      <w:r>
        <w:t>HU_RoadLink.shx: Size: 42580 bytes</w:t>
      </w:r>
    </w:p>
    <w:p w14:paraId="299940D4" w14:textId="77777777" w:rsidR="009A6434" w:rsidRDefault="00000000">
      <w:pPr>
        <w:pStyle w:val="ListBullet"/>
      </w:pPr>
      <w:r>
        <w:t>HU_RoadNode.dbf: Size: 289021 bytes</w:t>
      </w:r>
    </w:p>
    <w:p w14:paraId="7758D4BC" w14:textId="77777777" w:rsidR="009A6434" w:rsidRDefault="00000000">
      <w:pPr>
        <w:pStyle w:val="ListBullet"/>
      </w:pPr>
      <w:r>
        <w:t>HU_RoadNode.prj: Size: 441 bytes</w:t>
      </w:r>
    </w:p>
    <w:p w14:paraId="25E63AB1" w14:textId="77777777" w:rsidR="009A6434" w:rsidRDefault="00000000">
      <w:pPr>
        <w:pStyle w:val="ListBullet"/>
      </w:pPr>
      <w:r>
        <w:t>HU_RoadNode.shp: Size: 215568 bytes</w:t>
      </w:r>
    </w:p>
    <w:p w14:paraId="0C665EA9" w14:textId="77777777" w:rsidR="009A6434" w:rsidRDefault="00000000">
      <w:pPr>
        <w:pStyle w:val="ListBullet"/>
      </w:pPr>
      <w:r>
        <w:t>HU_RoadNode.shx: Size: 39276 bytes</w:t>
      </w:r>
    </w:p>
    <w:p w14:paraId="4E4A4260" w14:textId="77777777" w:rsidR="009A6434" w:rsidRDefault="00000000">
      <w:pPr>
        <w:pStyle w:val="ListBullet"/>
      </w:pPr>
      <w:r>
        <w:t>HY_RoadLink.dbf: Size: 3101298 bytes</w:t>
      </w:r>
    </w:p>
    <w:p w14:paraId="11E13392" w14:textId="77777777" w:rsidR="009A6434" w:rsidRDefault="00000000">
      <w:pPr>
        <w:pStyle w:val="ListBullet"/>
      </w:pPr>
      <w:r>
        <w:t>HY_RoadLink.prj: Size: 441 bytes</w:t>
      </w:r>
    </w:p>
    <w:p w14:paraId="07842196" w14:textId="77777777" w:rsidR="009A6434" w:rsidRDefault="00000000">
      <w:pPr>
        <w:pStyle w:val="ListBullet"/>
      </w:pPr>
      <w:r>
        <w:t>HY_RoadLink.shp: Size: 1329628 bytes</w:t>
      </w:r>
    </w:p>
    <w:p w14:paraId="73093E26" w14:textId="77777777" w:rsidR="009A6434" w:rsidRDefault="00000000">
      <w:pPr>
        <w:pStyle w:val="ListBullet"/>
      </w:pPr>
      <w:r>
        <w:t>HY_RoadLink.shx: Size: 39852 bytes</w:t>
      </w:r>
    </w:p>
    <w:p w14:paraId="44A21CA9" w14:textId="77777777" w:rsidR="009A6434" w:rsidRDefault="00000000">
      <w:pPr>
        <w:pStyle w:val="ListBullet"/>
      </w:pPr>
      <w:r>
        <w:lastRenderedPageBreak/>
        <w:t>HY_RoadNode.dbf: Size: 267073 bytes</w:t>
      </w:r>
    </w:p>
    <w:p w14:paraId="1A3245C1" w14:textId="77777777" w:rsidR="009A6434" w:rsidRDefault="00000000">
      <w:pPr>
        <w:pStyle w:val="ListBullet"/>
      </w:pPr>
      <w:r>
        <w:t>HY_RoadNode.prj: Size: 441 bytes</w:t>
      </w:r>
    </w:p>
    <w:p w14:paraId="15AAC619" w14:textId="77777777" w:rsidR="009A6434" w:rsidRDefault="00000000">
      <w:pPr>
        <w:pStyle w:val="ListBullet"/>
      </w:pPr>
      <w:r>
        <w:t>HY_RoadNode.shp: Size: 199200 bytes</w:t>
      </w:r>
    </w:p>
    <w:p w14:paraId="537E5D69" w14:textId="77777777" w:rsidR="009A6434" w:rsidRDefault="00000000">
      <w:pPr>
        <w:pStyle w:val="ListBullet"/>
      </w:pPr>
      <w:r>
        <w:t>HY_RoadNode.shx: Size: 36300 bytes</w:t>
      </w:r>
    </w:p>
    <w:p w14:paraId="31D2650E" w14:textId="77777777" w:rsidR="009A6434" w:rsidRDefault="00000000">
      <w:pPr>
        <w:pStyle w:val="ListBullet"/>
      </w:pPr>
      <w:r>
        <w:t>HZ_RoadLink.dbf: Size: 13122 bytes</w:t>
      </w:r>
    </w:p>
    <w:p w14:paraId="6F7B90BE" w14:textId="77777777" w:rsidR="009A6434" w:rsidRDefault="00000000">
      <w:pPr>
        <w:pStyle w:val="ListBullet"/>
      </w:pPr>
      <w:r>
        <w:t>HZ_RoadLink.prj: Size: 441 bytes</w:t>
      </w:r>
    </w:p>
    <w:p w14:paraId="726CADE0" w14:textId="77777777" w:rsidR="009A6434" w:rsidRDefault="00000000">
      <w:pPr>
        <w:pStyle w:val="ListBullet"/>
      </w:pPr>
      <w:r>
        <w:t>HZ_RoadLink.shp: Size: 10468 bytes</w:t>
      </w:r>
    </w:p>
    <w:p w14:paraId="4E575718" w14:textId="77777777" w:rsidR="009A6434" w:rsidRDefault="00000000">
      <w:pPr>
        <w:pStyle w:val="ListBullet"/>
      </w:pPr>
      <w:r>
        <w:t>HZ_RoadLink.shx: Size: 260 bytes</w:t>
      </w:r>
    </w:p>
    <w:p w14:paraId="07B52324" w14:textId="77777777" w:rsidR="009A6434" w:rsidRDefault="00000000">
      <w:pPr>
        <w:pStyle w:val="ListBullet"/>
      </w:pPr>
      <w:r>
        <w:t>HZ_RoadNode.dbf: Size: 1278 bytes</w:t>
      </w:r>
    </w:p>
    <w:p w14:paraId="4B11D360" w14:textId="77777777" w:rsidR="009A6434" w:rsidRDefault="00000000">
      <w:pPr>
        <w:pStyle w:val="ListBullet"/>
      </w:pPr>
      <w:r>
        <w:t>HZ_RoadNode.prj: Size: 441 bytes</w:t>
      </w:r>
    </w:p>
    <w:p w14:paraId="05E6E5AB" w14:textId="77777777" w:rsidR="009A6434" w:rsidRDefault="00000000">
      <w:pPr>
        <w:pStyle w:val="ListBullet"/>
      </w:pPr>
      <w:r>
        <w:t>HZ_RoadNode.shp: Size: 980 bytes</w:t>
      </w:r>
    </w:p>
    <w:p w14:paraId="060571CB" w14:textId="77777777" w:rsidR="009A6434" w:rsidRDefault="00000000">
      <w:pPr>
        <w:pStyle w:val="ListBullet"/>
      </w:pPr>
      <w:r>
        <w:t>HZ_RoadNode.shx: Size: 260 bytes</w:t>
      </w:r>
    </w:p>
    <w:p w14:paraId="19EB33B8" w14:textId="77777777" w:rsidR="009A6434" w:rsidRDefault="00000000">
      <w:pPr>
        <w:pStyle w:val="ListBullet"/>
      </w:pPr>
      <w:r>
        <w:t>NA_RoadLink.dbf: Size: 6882 bytes</w:t>
      </w:r>
    </w:p>
    <w:p w14:paraId="6F2BCB72" w14:textId="77777777" w:rsidR="009A6434" w:rsidRDefault="00000000">
      <w:pPr>
        <w:pStyle w:val="ListBullet"/>
      </w:pPr>
      <w:r>
        <w:t>NA_RoadLink.prj: Size: 441 bytes</w:t>
      </w:r>
    </w:p>
    <w:p w14:paraId="7E28B7B1" w14:textId="77777777" w:rsidR="009A6434" w:rsidRDefault="00000000">
      <w:pPr>
        <w:pStyle w:val="ListBullet"/>
      </w:pPr>
      <w:r>
        <w:t>NA_RoadLink.shp: Size: 6676 bytes</w:t>
      </w:r>
    </w:p>
    <w:p w14:paraId="7B1BF510" w14:textId="77777777" w:rsidR="009A6434" w:rsidRDefault="00000000">
      <w:pPr>
        <w:pStyle w:val="ListBullet"/>
      </w:pPr>
      <w:r>
        <w:t>NA_RoadLink.shx: Size: 180 bytes</w:t>
      </w:r>
    </w:p>
    <w:p w14:paraId="7A955913" w14:textId="77777777" w:rsidR="009A6434" w:rsidRDefault="00000000">
      <w:pPr>
        <w:pStyle w:val="ListBullet"/>
      </w:pPr>
      <w:r>
        <w:t>NA_RoadNode.dbf: Size: 688 bytes</w:t>
      </w:r>
    </w:p>
    <w:p w14:paraId="4E872E41" w14:textId="77777777" w:rsidR="009A6434" w:rsidRDefault="00000000">
      <w:pPr>
        <w:pStyle w:val="ListBullet"/>
      </w:pPr>
      <w:r>
        <w:t>NA_RoadNode.prj: Size: 441 bytes</w:t>
      </w:r>
    </w:p>
    <w:p w14:paraId="3306534C" w14:textId="77777777" w:rsidR="009A6434" w:rsidRDefault="00000000">
      <w:pPr>
        <w:pStyle w:val="ListBullet"/>
      </w:pPr>
      <w:r>
        <w:t>NA_RoadNode.shp: Size: 540 bytes</w:t>
      </w:r>
    </w:p>
    <w:p w14:paraId="14B662BA" w14:textId="77777777" w:rsidR="009A6434" w:rsidRDefault="00000000">
      <w:pPr>
        <w:pStyle w:val="ListBullet"/>
      </w:pPr>
      <w:r>
        <w:t>NA_RoadNode.shx: Size: 180 bytes</w:t>
      </w:r>
    </w:p>
    <w:p w14:paraId="33F6446D" w14:textId="77777777" w:rsidR="009A6434" w:rsidRDefault="00000000">
      <w:pPr>
        <w:pStyle w:val="ListBullet"/>
      </w:pPr>
      <w:r>
        <w:t>NB_RoadLink.dbf: Size: 2134098 bytes</w:t>
      </w:r>
    </w:p>
    <w:p w14:paraId="09ABCEAF" w14:textId="77777777" w:rsidR="009A6434" w:rsidRDefault="00000000">
      <w:pPr>
        <w:pStyle w:val="ListBullet"/>
      </w:pPr>
      <w:r>
        <w:t>NB_RoadLink.prj: Size: 441 bytes</w:t>
      </w:r>
    </w:p>
    <w:p w14:paraId="1F24D52F" w14:textId="77777777" w:rsidR="009A6434" w:rsidRDefault="00000000">
      <w:pPr>
        <w:pStyle w:val="ListBullet"/>
      </w:pPr>
      <w:r>
        <w:t>NB_RoadLink.shp: Size: 1064588 bytes</w:t>
      </w:r>
    </w:p>
    <w:p w14:paraId="63133C19" w14:textId="77777777" w:rsidR="009A6434" w:rsidRDefault="00000000">
      <w:pPr>
        <w:pStyle w:val="ListBullet"/>
      </w:pPr>
      <w:r>
        <w:t>NB_RoadLink.shx: Size: 27452 bytes</w:t>
      </w:r>
    </w:p>
    <w:p w14:paraId="73F5649E" w14:textId="77777777" w:rsidR="009A6434" w:rsidRDefault="00000000">
      <w:pPr>
        <w:pStyle w:val="ListBullet"/>
      </w:pPr>
      <w:r>
        <w:t>NB_RoadNode.dbf: Size: 180579 bytes</w:t>
      </w:r>
    </w:p>
    <w:p w14:paraId="282203ED" w14:textId="77777777" w:rsidR="009A6434" w:rsidRDefault="00000000">
      <w:pPr>
        <w:pStyle w:val="ListBullet"/>
      </w:pPr>
      <w:r>
        <w:t>NB_RoadNode.prj: Size: 441 bytes</w:t>
      </w:r>
    </w:p>
    <w:p w14:paraId="3BFD5EC2" w14:textId="77777777" w:rsidR="009A6434" w:rsidRDefault="00000000">
      <w:pPr>
        <w:pStyle w:val="ListBullet"/>
      </w:pPr>
      <w:r>
        <w:t>NB_RoadNode.shp: Size: 134696 bytes</w:t>
      </w:r>
    </w:p>
    <w:p w14:paraId="02291325" w14:textId="77777777" w:rsidR="009A6434" w:rsidRDefault="00000000">
      <w:pPr>
        <w:pStyle w:val="ListBullet"/>
      </w:pPr>
      <w:r>
        <w:t>NB_RoadNode.shx: Size: 24572 bytes</w:t>
      </w:r>
    </w:p>
    <w:p w14:paraId="7CD01DAC" w14:textId="77777777" w:rsidR="009A6434" w:rsidRDefault="00000000">
      <w:pPr>
        <w:pStyle w:val="ListBullet"/>
      </w:pPr>
      <w:r>
        <w:t>NC_RoadLink.dbf: Size: 2488530 bytes</w:t>
      </w:r>
    </w:p>
    <w:p w14:paraId="570F4845" w14:textId="77777777" w:rsidR="009A6434" w:rsidRDefault="00000000">
      <w:pPr>
        <w:pStyle w:val="ListBullet"/>
      </w:pPr>
      <w:r>
        <w:t>NC_RoadLink.prj: Size: 441 bytes</w:t>
      </w:r>
    </w:p>
    <w:p w14:paraId="0054687F" w14:textId="77777777" w:rsidR="009A6434" w:rsidRDefault="00000000">
      <w:pPr>
        <w:pStyle w:val="ListBullet"/>
      </w:pPr>
      <w:r>
        <w:t>NC_RoadLink.shp: Size: 1673964 bytes</w:t>
      </w:r>
    </w:p>
    <w:p w14:paraId="4139730E" w14:textId="77777777" w:rsidR="009A6434" w:rsidRDefault="00000000">
      <w:pPr>
        <w:pStyle w:val="ListBullet"/>
      </w:pPr>
      <w:r>
        <w:t>NC_RoadLink.shx: Size: 31996 bytes</w:t>
      </w:r>
    </w:p>
    <w:p w14:paraId="53FFAC4A" w14:textId="77777777" w:rsidR="009A6434" w:rsidRDefault="00000000">
      <w:pPr>
        <w:pStyle w:val="ListBullet"/>
      </w:pPr>
      <w:r>
        <w:t>NC_RoadNode.dbf: Size: 211082 bytes</w:t>
      </w:r>
    </w:p>
    <w:p w14:paraId="128170B2" w14:textId="77777777" w:rsidR="009A6434" w:rsidRDefault="00000000">
      <w:pPr>
        <w:pStyle w:val="ListBullet"/>
      </w:pPr>
      <w:r>
        <w:t>NC_RoadNode.prj: Size: 441 bytes</w:t>
      </w:r>
    </w:p>
    <w:p w14:paraId="0ACD2007" w14:textId="77777777" w:rsidR="009A6434" w:rsidRDefault="00000000">
      <w:pPr>
        <w:pStyle w:val="ListBullet"/>
      </w:pPr>
      <w:r>
        <w:t>NC_RoadNode.shp: Size: 157444 bytes</w:t>
      </w:r>
    </w:p>
    <w:p w14:paraId="7A526B54" w14:textId="77777777" w:rsidR="009A6434" w:rsidRDefault="00000000">
      <w:pPr>
        <w:pStyle w:val="ListBullet"/>
      </w:pPr>
      <w:r>
        <w:t>NC_RoadNode.shx: Size: 28708 bytes</w:t>
      </w:r>
    </w:p>
    <w:p w14:paraId="46EC7DF6" w14:textId="77777777" w:rsidR="009A6434" w:rsidRDefault="00000000">
      <w:pPr>
        <w:pStyle w:val="ListBullet"/>
      </w:pPr>
      <w:r>
        <w:t>ND_RoadLink.dbf: Size: 3637314 bytes</w:t>
      </w:r>
    </w:p>
    <w:p w14:paraId="79A9175D" w14:textId="77777777" w:rsidR="009A6434" w:rsidRDefault="00000000">
      <w:pPr>
        <w:pStyle w:val="ListBullet"/>
      </w:pPr>
      <w:r>
        <w:t>ND_RoadLink.prj: Size: 441 bytes</w:t>
      </w:r>
    </w:p>
    <w:p w14:paraId="66F2322F" w14:textId="77777777" w:rsidR="009A6434" w:rsidRDefault="00000000">
      <w:pPr>
        <w:pStyle w:val="ListBullet"/>
      </w:pPr>
      <w:r>
        <w:t>ND_RoadLink.shp: Size: 1600676 bytes</w:t>
      </w:r>
    </w:p>
    <w:p w14:paraId="747C2863" w14:textId="77777777" w:rsidR="009A6434" w:rsidRDefault="00000000">
      <w:pPr>
        <w:pStyle w:val="ListBullet"/>
      </w:pPr>
      <w:r>
        <w:t>ND_RoadLink.shx: Size: 46724 bytes</w:t>
      </w:r>
    </w:p>
    <w:p w14:paraId="5A264CB5" w14:textId="77777777" w:rsidR="009A6434" w:rsidRDefault="00000000">
      <w:pPr>
        <w:pStyle w:val="ListBullet"/>
      </w:pPr>
      <w:r>
        <w:t>ND_RoadNode.dbf: Size: 302060 bytes</w:t>
      </w:r>
    </w:p>
    <w:p w14:paraId="0A59A794" w14:textId="77777777" w:rsidR="009A6434" w:rsidRDefault="00000000">
      <w:pPr>
        <w:pStyle w:val="ListBullet"/>
      </w:pPr>
      <w:r>
        <w:t>ND_RoadNode.prj: Size: 441 bytes</w:t>
      </w:r>
    </w:p>
    <w:p w14:paraId="2C7E9ADB" w14:textId="77777777" w:rsidR="009A6434" w:rsidRDefault="00000000">
      <w:pPr>
        <w:pStyle w:val="ListBullet"/>
      </w:pPr>
      <w:r>
        <w:lastRenderedPageBreak/>
        <w:t>ND_RoadNode.shp: Size: 225292 bytes</w:t>
      </w:r>
    </w:p>
    <w:p w14:paraId="10077EFB" w14:textId="77777777" w:rsidR="009A6434" w:rsidRDefault="00000000">
      <w:pPr>
        <w:pStyle w:val="ListBullet"/>
      </w:pPr>
      <w:r>
        <w:t>ND_RoadNode.shx: Size: 41044 bytes</w:t>
      </w:r>
    </w:p>
    <w:p w14:paraId="0A9F183D" w14:textId="77777777" w:rsidR="009A6434" w:rsidRDefault="00000000">
      <w:pPr>
        <w:pStyle w:val="ListBullet"/>
      </w:pPr>
      <w:r>
        <w:t>NF_RoadLink.dbf: Size: 1070802 bytes</w:t>
      </w:r>
    </w:p>
    <w:p w14:paraId="1471805A" w14:textId="77777777" w:rsidR="009A6434" w:rsidRDefault="00000000">
      <w:pPr>
        <w:pStyle w:val="ListBullet"/>
      </w:pPr>
      <w:r>
        <w:t>NF_RoadLink.prj: Size: 441 bytes</w:t>
      </w:r>
    </w:p>
    <w:p w14:paraId="6155CC44" w14:textId="77777777" w:rsidR="009A6434" w:rsidRDefault="00000000">
      <w:pPr>
        <w:pStyle w:val="ListBullet"/>
      </w:pPr>
      <w:r>
        <w:t>NF_RoadLink.shp: Size: 537676 bytes</w:t>
      </w:r>
    </w:p>
    <w:p w14:paraId="338A4929" w14:textId="77777777" w:rsidR="009A6434" w:rsidRDefault="00000000">
      <w:pPr>
        <w:pStyle w:val="ListBullet"/>
      </w:pPr>
      <w:r>
        <w:t>NF_RoadLink.shx: Size: 13820 bytes</w:t>
      </w:r>
    </w:p>
    <w:p w14:paraId="5B25786B" w14:textId="77777777" w:rsidR="009A6434" w:rsidRDefault="00000000">
      <w:pPr>
        <w:pStyle w:val="ListBullet"/>
      </w:pPr>
      <w:r>
        <w:t>NF_RoadNode.dbf: Size: 95560 bytes</w:t>
      </w:r>
    </w:p>
    <w:p w14:paraId="4789887F" w14:textId="77777777" w:rsidR="009A6434" w:rsidRDefault="00000000">
      <w:pPr>
        <w:pStyle w:val="ListBullet"/>
      </w:pPr>
      <w:r>
        <w:t>NF_RoadNode.prj: Size: 441 bytes</w:t>
      </w:r>
    </w:p>
    <w:p w14:paraId="024651FF" w14:textId="77777777" w:rsidR="009A6434" w:rsidRDefault="00000000">
      <w:pPr>
        <w:pStyle w:val="ListBullet"/>
      </w:pPr>
      <w:r>
        <w:t>NF_RoadNode.shp: Size: 71292 bytes</w:t>
      </w:r>
    </w:p>
    <w:p w14:paraId="5EC45FA7" w14:textId="77777777" w:rsidR="009A6434" w:rsidRDefault="00000000">
      <w:pPr>
        <w:pStyle w:val="ListBullet"/>
      </w:pPr>
      <w:r>
        <w:t>NF_RoadNode.shx: Size: 13044 bytes</w:t>
      </w:r>
    </w:p>
    <w:p w14:paraId="2E967678" w14:textId="77777777" w:rsidR="009A6434" w:rsidRDefault="00000000">
      <w:pPr>
        <w:pStyle w:val="ListBullet"/>
      </w:pPr>
      <w:r>
        <w:t>NG_RoadLink.dbf: Size: 4089714 bytes</w:t>
      </w:r>
    </w:p>
    <w:p w14:paraId="5D4B9A2E" w14:textId="77777777" w:rsidR="009A6434" w:rsidRDefault="00000000">
      <w:pPr>
        <w:pStyle w:val="ListBullet"/>
      </w:pPr>
      <w:r>
        <w:t>NG_RoadLink.prj: Size: 441 bytes</w:t>
      </w:r>
    </w:p>
    <w:p w14:paraId="3866C694" w14:textId="77777777" w:rsidR="009A6434" w:rsidRDefault="00000000">
      <w:pPr>
        <w:pStyle w:val="ListBullet"/>
      </w:pPr>
      <w:r>
        <w:t>NG_RoadLink.shp: Size: 2403516 bytes</w:t>
      </w:r>
    </w:p>
    <w:p w14:paraId="59DCFCDF" w14:textId="77777777" w:rsidR="009A6434" w:rsidRDefault="00000000">
      <w:pPr>
        <w:pStyle w:val="ListBullet"/>
      </w:pPr>
      <w:r>
        <w:t>NG_RoadLink.shx: Size: 52524 bytes</w:t>
      </w:r>
    </w:p>
    <w:p w14:paraId="0DDDE070" w14:textId="77777777" w:rsidR="009A6434" w:rsidRDefault="00000000">
      <w:pPr>
        <w:pStyle w:val="ListBullet"/>
      </w:pPr>
      <w:r>
        <w:t>NG_RoadNode.dbf: Size: 356753 bytes</w:t>
      </w:r>
    </w:p>
    <w:p w14:paraId="13F7F1F8" w14:textId="77777777" w:rsidR="009A6434" w:rsidRDefault="00000000">
      <w:pPr>
        <w:pStyle w:val="ListBullet"/>
      </w:pPr>
      <w:r>
        <w:t>NG_RoadNode.prj: Size: 441 bytes</w:t>
      </w:r>
    </w:p>
    <w:p w14:paraId="2A0A834C" w14:textId="77777777" w:rsidR="009A6434" w:rsidRDefault="00000000">
      <w:pPr>
        <w:pStyle w:val="ListBullet"/>
      </w:pPr>
      <w:r>
        <w:t>NG_RoadNode.shp: Size: 266080 bytes</w:t>
      </w:r>
    </w:p>
    <w:p w14:paraId="705BCA08" w14:textId="77777777" w:rsidR="009A6434" w:rsidRDefault="00000000">
      <w:pPr>
        <w:pStyle w:val="ListBullet"/>
      </w:pPr>
      <w:r>
        <w:t>NG_RoadNode.shx: Size: 48460 bytes</w:t>
      </w:r>
    </w:p>
    <w:p w14:paraId="0C62836E" w14:textId="77777777" w:rsidR="009A6434" w:rsidRDefault="00000000">
      <w:pPr>
        <w:pStyle w:val="ListBullet"/>
      </w:pPr>
      <w:r>
        <w:t>NH_RoadLink.dbf: Size: 16914786 bytes</w:t>
      </w:r>
    </w:p>
    <w:p w14:paraId="3A58C371" w14:textId="77777777" w:rsidR="009A6434" w:rsidRDefault="00000000">
      <w:pPr>
        <w:pStyle w:val="ListBullet"/>
      </w:pPr>
      <w:r>
        <w:t>NH_RoadLink.prj: Size: 441 bytes</w:t>
      </w:r>
    </w:p>
    <w:p w14:paraId="7A4E8D87" w14:textId="77777777" w:rsidR="009A6434" w:rsidRDefault="00000000">
      <w:pPr>
        <w:pStyle w:val="ListBullet"/>
      </w:pPr>
      <w:r>
        <w:t>NH_RoadLink.shp: Size: 9196724 bytes</w:t>
      </w:r>
    </w:p>
    <w:p w14:paraId="32987F30" w14:textId="77777777" w:rsidR="009A6434" w:rsidRDefault="00000000">
      <w:pPr>
        <w:pStyle w:val="ListBullet"/>
      </w:pPr>
      <w:r>
        <w:t>NH_RoadLink.shx: Size: 216948 bytes</w:t>
      </w:r>
    </w:p>
    <w:p w14:paraId="1F5413C1" w14:textId="77777777" w:rsidR="009A6434" w:rsidRDefault="00000000">
      <w:pPr>
        <w:pStyle w:val="ListBullet"/>
      </w:pPr>
      <w:r>
        <w:t>NH_RoadNode.dbf: Size: 1390197 bytes</w:t>
      </w:r>
    </w:p>
    <w:p w14:paraId="7786993E" w14:textId="77777777" w:rsidR="009A6434" w:rsidRDefault="00000000">
      <w:pPr>
        <w:pStyle w:val="ListBullet"/>
      </w:pPr>
      <w:r>
        <w:t>NH_RoadNode.prj: Size: 441 bytes</w:t>
      </w:r>
    </w:p>
    <w:p w14:paraId="01B1E054" w14:textId="77777777" w:rsidR="009A6434" w:rsidRDefault="00000000">
      <w:pPr>
        <w:pStyle w:val="ListBullet"/>
      </w:pPr>
      <w:r>
        <w:t>NH_RoadNode.shp: Size: 1036784 bytes</w:t>
      </w:r>
    </w:p>
    <w:p w14:paraId="1FF7B349" w14:textId="77777777" w:rsidR="009A6434" w:rsidRDefault="00000000">
      <w:pPr>
        <w:pStyle w:val="ListBullet"/>
      </w:pPr>
      <w:r>
        <w:t>NH_RoadNode.shx: Size: 188588 bytes</w:t>
      </w:r>
    </w:p>
    <w:p w14:paraId="7CA5B6E8" w14:textId="77777777" w:rsidR="009A6434" w:rsidRDefault="00000000">
      <w:pPr>
        <w:pStyle w:val="ListBullet"/>
      </w:pPr>
      <w:r>
        <w:t>NJ_RoadLink.dbf: Size: 34200834 bytes</w:t>
      </w:r>
    </w:p>
    <w:p w14:paraId="7C66ECBF" w14:textId="77777777" w:rsidR="009A6434" w:rsidRDefault="00000000">
      <w:pPr>
        <w:pStyle w:val="ListBullet"/>
      </w:pPr>
      <w:r>
        <w:t>NJ_RoadLink.prj: Size: 441 bytes</w:t>
      </w:r>
    </w:p>
    <w:p w14:paraId="13954F01" w14:textId="77777777" w:rsidR="009A6434" w:rsidRDefault="00000000">
      <w:pPr>
        <w:pStyle w:val="ListBullet"/>
      </w:pPr>
      <w:r>
        <w:t>NJ_RoadLink.shp: Size: 15598884 bytes</w:t>
      </w:r>
    </w:p>
    <w:p w14:paraId="62049754" w14:textId="77777777" w:rsidR="009A6434" w:rsidRDefault="00000000">
      <w:pPr>
        <w:pStyle w:val="ListBullet"/>
      </w:pPr>
      <w:r>
        <w:t>NJ_RoadLink.shx: Size: 438564 bytes</w:t>
      </w:r>
    </w:p>
    <w:p w14:paraId="652E53AB" w14:textId="77777777" w:rsidR="009A6434" w:rsidRDefault="00000000">
      <w:pPr>
        <w:pStyle w:val="ListBullet"/>
      </w:pPr>
      <w:r>
        <w:t>NJ_RoadNode.dbf: Size: 2702062 bytes</w:t>
      </w:r>
    </w:p>
    <w:p w14:paraId="3D4CC560" w14:textId="77777777" w:rsidR="009A6434" w:rsidRDefault="00000000">
      <w:pPr>
        <w:pStyle w:val="ListBullet"/>
      </w:pPr>
      <w:r>
        <w:t>NJ_RoadNode.prj: Size: 441 bytes</w:t>
      </w:r>
    </w:p>
    <w:p w14:paraId="453CD030" w14:textId="77777777" w:rsidR="009A6434" w:rsidRDefault="00000000">
      <w:pPr>
        <w:pStyle w:val="ListBullet"/>
      </w:pPr>
      <w:r>
        <w:t>NJ_RoadNode.shp: Size: 2015124 bytes</w:t>
      </w:r>
    </w:p>
    <w:p w14:paraId="490B92E2" w14:textId="77777777" w:rsidR="009A6434" w:rsidRDefault="00000000">
      <w:pPr>
        <w:pStyle w:val="ListBullet"/>
      </w:pPr>
      <w:r>
        <w:t>NJ_RoadNode.shx: Size: 366468 bytes</w:t>
      </w:r>
    </w:p>
    <w:p w14:paraId="5C0ED2F3" w14:textId="77777777" w:rsidR="009A6434" w:rsidRDefault="00000000">
      <w:pPr>
        <w:pStyle w:val="ListBullet"/>
      </w:pPr>
      <w:r>
        <w:t>NK_RoadLink.dbf: Size: 2766834 bytes</w:t>
      </w:r>
    </w:p>
    <w:p w14:paraId="3FBF8EDE" w14:textId="77777777" w:rsidR="009A6434" w:rsidRDefault="00000000">
      <w:pPr>
        <w:pStyle w:val="ListBullet"/>
      </w:pPr>
      <w:r>
        <w:t>NK_RoadLink.prj: Size: 441 bytes</w:t>
      </w:r>
    </w:p>
    <w:p w14:paraId="32D8A547" w14:textId="77777777" w:rsidR="009A6434" w:rsidRDefault="00000000">
      <w:pPr>
        <w:pStyle w:val="ListBullet"/>
      </w:pPr>
      <w:r>
        <w:t>NK_RoadLink.shp: Size: 1147740 bytes</w:t>
      </w:r>
    </w:p>
    <w:p w14:paraId="3C496B56" w14:textId="77777777" w:rsidR="009A6434" w:rsidRDefault="00000000">
      <w:pPr>
        <w:pStyle w:val="ListBullet"/>
      </w:pPr>
      <w:r>
        <w:t>NK_RoadLink.shx: Size: 35564 bytes</w:t>
      </w:r>
    </w:p>
    <w:p w14:paraId="67A79436" w14:textId="77777777" w:rsidR="009A6434" w:rsidRDefault="00000000">
      <w:pPr>
        <w:pStyle w:val="ListBullet"/>
      </w:pPr>
      <w:r>
        <w:t>NK_RoadNode.dbf: Size: 216038 bytes</w:t>
      </w:r>
    </w:p>
    <w:p w14:paraId="22EDD0E2" w14:textId="77777777" w:rsidR="009A6434" w:rsidRDefault="00000000">
      <w:pPr>
        <w:pStyle w:val="ListBullet"/>
      </w:pPr>
      <w:r>
        <w:t>NK_RoadNode.prj: Size: 441 bytes</w:t>
      </w:r>
    </w:p>
    <w:p w14:paraId="18732BD8" w14:textId="77777777" w:rsidR="009A6434" w:rsidRDefault="00000000">
      <w:pPr>
        <w:pStyle w:val="ListBullet"/>
      </w:pPr>
      <w:r>
        <w:t>NK_RoadNode.shp: Size: 161140 bytes</w:t>
      </w:r>
    </w:p>
    <w:p w14:paraId="1565CAB9" w14:textId="77777777" w:rsidR="009A6434" w:rsidRDefault="00000000">
      <w:pPr>
        <w:pStyle w:val="ListBullet"/>
      </w:pPr>
      <w:r>
        <w:t>NK_RoadNode.shx: Size: 29380 bytes</w:t>
      </w:r>
    </w:p>
    <w:p w14:paraId="7D1ED918" w14:textId="77777777" w:rsidR="009A6434" w:rsidRDefault="00000000">
      <w:pPr>
        <w:pStyle w:val="ListBullet"/>
      </w:pPr>
      <w:r>
        <w:lastRenderedPageBreak/>
        <w:t>NL_RoadLink.dbf: Size: 222786 bytes</w:t>
      </w:r>
    </w:p>
    <w:p w14:paraId="237B6F46" w14:textId="77777777" w:rsidR="009A6434" w:rsidRDefault="00000000">
      <w:pPr>
        <w:pStyle w:val="ListBullet"/>
      </w:pPr>
      <w:r>
        <w:t>NL_RoadLink.prj: Size: 441 bytes</w:t>
      </w:r>
    </w:p>
    <w:p w14:paraId="51688627" w14:textId="77777777" w:rsidR="009A6434" w:rsidRDefault="00000000">
      <w:pPr>
        <w:pStyle w:val="ListBullet"/>
      </w:pPr>
      <w:r>
        <w:t>NL_RoadLink.shp: Size: 105732 bytes</w:t>
      </w:r>
    </w:p>
    <w:p w14:paraId="31EF6913" w14:textId="77777777" w:rsidR="009A6434" w:rsidRDefault="00000000">
      <w:pPr>
        <w:pStyle w:val="ListBullet"/>
      </w:pPr>
      <w:r>
        <w:t>NL_RoadLink.shx: Size: 2948 bytes</w:t>
      </w:r>
    </w:p>
    <w:p w14:paraId="489ECEC0" w14:textId="77777777" w:rsidR="009A6434" w:rsidRDefault="00000000">
      <w:pPr>
        <w:pStyle w:val="ListBullet"/>
      </w:pPr>
      <w:r>
        <w:t>NL_RoadNode.dbf: Size: 18742 bytes</w:t>
      </w:r>
    </w:p>
    <w:p w14:paraId="0F6E7538" w14:textId="77777777" w:rsidR="009A6434" w:rsidRDefault="00000000">
      <w:pPr>
        <w:pStyle w:val="ListBullet"/>
      </w:pPr>
      <w:r>
        <w:t>NL_RoadNode.prj: Size: 441 bytes</w:t>
      </w:r>
    </w:p>
    <w:p w14:paraId="1B93942D" w14:textId="77777777" w:rsidR="009A6434" w:rsidRDefault="00000000">
      <w:pPr>
        <w:pStyle w:val="ListBullet"/>
      </w:pPr>
      <w:r>
        <w:t>NL_RoadNode.shp: Size: 14004 bytes</w:t>
      </w:r>
    </w:p>
    <w:p w14:paraId="07A849FC" w14:textId="77777777" w:rsidR="009A6434" w:rsidRDefault="00000000">
      <w:pPr>
        <w:pStyle w:val="ListBullet"/>
      </w:pPr>
      <w:r>
        <w:t>NL_RoadNode.shx: Size: 2628 bytes</w:t>
      </w:r>
    </w:p>
    <w:p w14:paraId="5E2AEE89" w14:textId="77777777" w:rsidR="009A6434" w:rsidRDefault="00000000">
      <w:pPr>
        <w:pStyle w:val="ListBullet"/>
      </w:pPr>
      <w:r>
        <w:t>NM_RoadLink.dbf: Size: 4254450 bytes</w:t>
      </w:r>
    </w:p>
    <w:p w14:paraId="300DDB22" w14:textId="77777777" w:rsidR="009A6434" w:rsidRDefault="00000000">
      <w:pPr>
        <w:pStyle w:val="ListBullet"/>
      </w:pPr>
      <w:r>
        <w:t>NM_RoadLink.prj: Size: 441 bytes</w:t>
      </w:r>
    </w:p>
    <w:p w14:paraId="1E9C6745" w14:textId="77777777" w:rsidR="009A6434" w:rsidRDefault="00000000">
      <w:pPr>
        <w:pStyle w:val="ListBullet"/>
      </w:pPr>
      <w:r>
        <w:t>NM_RoadLink.shp: Size: 2947100 bytes</w:t>
      </w:r>
    </w:p>
    <w:p w14:paraId="71327337" w14:textId="77777777" w:rsidR="009A6434" w:rsidRDefault="00000000">
      <w:pPr>
        <w:pStyle w:val="ListBullet"/>
      </w:pPr>
      <w:r>
        <w:t>NM_RoadLink.shx: Size: 54636 bytes</w:t>
      </w:r>
    </w:p>
    <w:p w14:paraId="377B0B2E" w14:textId="77777777" w:rsidR="009A6434" w:rsidRDefault="00000000">
      <w:pPr>
        <w:pStyle w:val="ListBullet"/>
      </w:pPr>
      <w:r>
        <w:t>NM_RoadNode.dbf: Size: 361532 bytes</w:t>
      </w:r>
    </w:p>
    <w:p w14:paraId="0668A37B" w14:textId="77777777" w:rsidR="009A6434" w:rsidRDefault="00000000">
      <w:pPr>
        <w:pStyle w:val="ListBullet"/>
      </w:pPr>
      <w:r>
        <w:t>NM_RoadNode.prj: Size: 441 bytes</w:t>
      </w:r>
    </w:p>
    <w:p w14:paraId="775448E6" w14:textId="77777777" w:rsidR="009A6434" w:rsidRDefault="00000000">
      <w:pPr>
        <w:pStyle w:val="ListBullet"/>
      </w:pPr>
      <w:r>
        <w:t>NM_RoadNode.shp: Size: 269644 bytes</w:t>
      </w:r>
    </w:p>
    <w:p w14:paraId="777D87A1" w14:textId="77777777" w:rsidR="009A6434" w:rsidRDefault="00000000">
      <w:pPr>
        <w:pStyle w:val="ListBullet"/>
      </w:pPr>
      <w:r>
        <w:t>NM_RoadNode.shx: Size: 49108 bytes</w:t>
      </w:r>
    </w:p>
    <w:p w14:paraId="25C910DE" w14:textId="77777777" w:rsidR="009A6434" w:rsidRDefault="00000000">
      <w:pPr>
        <w:pStyle w:val="ListBullet"/>
      </w:pPr>
      <w:r>
        <w:t>NN_RoadLink.dbf: Size: 10667298 bytes</w:t>
      </w:r>
    </w:p>
    <w:p w14:paraId="2D98E559" w14:textId="77777777" w:rsidR="009A6434" w:rsidRDefault="00000000">
      <w:pPr>
        <w:pStyle w:val="ListBullet"/>
      </w:pPr>
      <w:r>
        <w:t>NN_RoadLink.prj: Size: 441 bytes</w:t>
      </w:r>
    </w:p>
    <w:p w14:paraId="5DA352DC" w14:textId="77777777" w:rsidR="009A6434" w:rsidRDefault="00000000">
      <w:pPr>
        <w:pStyle w:val="ListBullet"/>
      </w:pPr>
      <w:r>
        <w:t>NN_RoadLink.shp: Size: 7003732 bytes</w:t>
      </w:r>
    </w:p>
    <w:p w14:paraId="5DAE9F5B" w14:textId="77777777" w:rsidR="009A6434" w:rsidRDefault="00000000">
      <w:pPr>
        <w:pStyle w:val="ListBullet"/>
      </w:pPr>
      <w:r>
        <w:t>NN_RoadLink.shx: Size: 136852 bytes</w:t>
      </w:r>
    </w:p>
    <w:p w14:paraId="0F24534F" w14:textId="77777777" w:rsidR="009A6434" w:rsidRDefault="00000000">
      <w:pPr>
        <w:pStyle w:val="ListBullet"/>
      </w:pPr>
      <w:r>
        <w:t>NN_RoadNode.dbf: Size: 877369 bytes</w:t>
      </w:r>
    </w:p>
    <w:p w14:paraId="7F9CAABA" w14:textId="77777777" w:rsidR="009A6434" w:rsidRDefault="00000000">
      <w:pPr>
        <w:pStyle w:val="ListBullet"/>
      </w:pPr>
      <w:r>
        <w:t>NN_RoadNode.prj: Size: 441 bytes</w:t>
      </w:r>
    </w:p>
    <w:p w14:paraId="384EA824" w14:textId="77777777" w:rsidR="009A6434" w:rsidRDefault="00000000">
      <w:pPr>
        <w:pStyle w:val="ListBullet"/>
      </w:pPr>
      <w:r>
        <w:t>NN_RoadNode.shp: Size: 654336 bytes</w:t>
      </w:r>
    </w:p>
    <w:p w14:paraId="3C954F9C" w14:textId="77777777" w:rsidR="009A6434" w:rsidRDefault="00000000">
      <w:pPr>
        <w:pStyle w:val="ListBullet"/>
      </w:pPr>
      <w:r>
        <w:t>NN_RoadNode.shx: Size: 119052 bytes</w:t>
      </w:r>
    </w:p>
    <w:p w14:paraId="471BE80B" w14:textId="77777777" w:rsidR="009A6434" w:rsidRDefault="00000000">
      <w:pPr>
        <w:pStyle w:val="ListBullet"/>
      </w:pPr>
      <w:r>
        <w:t>NO_MotorwayJunction.dbf: Size: 404 bytes</w:t>
      </w:r>
    </w:p>
    <w:p w14:paraId="14A1B5B5" w14:textId="77777777" w:rsidR="009A6434" w:rsidRDefault="00000000">
      <w:pPr>
        <w:pStyle w:val="ListBullet"/>
      </w:pPr>
      <w:r>
        <w:t>NO_MotorwayJunction.prj: Size: 441 bytes</w:t>
      </w:r>
    </w:p>
    <w:p w14:paraId="1AC48DB7" w14:textId="77777777" w:rsidR="009A6434" w:rsidRDefault="00000000">
      <w:pPr>
        <w:pStyle w:val="ListBullet"/>
      </w:pPr>
      <w:r>
        <w:t>NO_MotorwayJunction.shp: Size: 364 bytes</w:t>
      </w:r>
    </w:p>
    <w:p w14:paraId="017D585C" w14:textId="77777777" w:rsidR="009A6434" w:rsidRDefault="00000000">
      <w:pPr>
        <w:pStyle w:val="ListBullet"/>
      </w:pPr>
      <w:r>
        <w:t>NO_MotorwayJunction.shx: Size: 148 bytes</w:t>
      </w:r>
    </w:p>
    <w:p w14:paraId="40B381B6" w14:textId="77777777" w:rsidR="009A6434" w:rsidRDefault="00000000">
      <w:pPr>
        <w:pStyle w:val="ListBullet"/>
      </w:pPr>
      <w:r>
        <w:t>NO_RoadLink.dbf: Size: 35163666 bytes</w:t>
      </w:r>
    </w:p>
    <w:p w14:paraId="4183F71D" w14:textId="77777777" w:rsidR="009A6434" w:rsidRDefault="00000000">
      <w:pPr>
        <w:pStyle w:val="ListBullet"/>
      </w:pPr>
      <w:r>
        <w:t>NO_RoadLink.prj: Size: 441 bytes</w:t>
      </w:r>
    </w:p>
    <w:p w14:paraId="7EABEA39" w14:textId="77777777" w:rsidR="009A6434" w:rsidRDefault="00000000">
      <w:pPr>
        <w:pStyle w:val="ListBullet"/>
      </w:pPr>
      <w:r>
        <w:t>NO_RoadLink.shp: Size: 15976716 bytes</w:t>
      </w:r>
    </w:p>
    <w:p w14:paraId="244592FB" w14:textId="77777777" w:rsidR="009A6434" w:rsidRDefault="00000000">
      <w:pPr>
        <w:pStyle w:val="ListBullet"/>
      </w:pPr>
      <w:r>
        <w:t>NO_RoadLink.shx: Size: 450908 bytes</w:t>
      </w:r>
    </w:p>
    <w:p w14:paraId="1C246DD8" w14:textId="77777777" w:rsidR="009A6434" w:rsidRDefault="00000000">
      <w:pPr>
        <w:pStyle w:val="ListBullet"/>
      </w:pPr>
      <w:r>
        <w:t>NO_RoadNode.dbf: Size: 2798586 bytes</w:t>
      </w:r>
    </w:p>
    <w:p w14:paraId="3C96B5F6" w14:textId="77777777" w:rsidR="009A6434" w:rsidRDefault="00000000">
      <w:pPr>
        <w:pStyle w:val="ListBullet"/>
      </w:pPr>
      <w:r>
        <w:t>NO_RoadNode.prj: Size: 441 bytes</w:t>
      </w:r>
    </w:p>
    <w:p w14:paraId="7CCF6492" w14:textId="77777777" w:rsidR="009A6434" w:rsidRDefault="00000000">
      <w:pPr>
        <w:pStyle w:val="ListBullet"/>
      </w:pPr>
      <w:r>
        <w:t>NO_RoadNode.shp: Size: 2087108 bytes</w:t>
      </w:r>
    </w:p>
    <w:p w14:paraId="3B523CCF" w14:textId="77777777" w:rsidR="009A6434" w:rsidRDefault="00000000">
      <w:pPr>
        <w:pStyle w:val="ListBullet"/>
      </w:pPr>
      <w:r>
        <w:t>NO_RoadNode.shx: Size: 379556 bytes</w:t>
      </w:r>
    </w:p>
    <w:p w14:paraId="5CF3B022" w14:textId="77777777" w:rsidR="009A6434" w:rsidRDefault="00000000">
      <w:pPr>
        <w:pStyle w:val="ListBullet"/>
      </w:pPr>
      <w:r>
        <w:t>NR_RoadLink.dbf: Size: 3999234 bytes</w:t>
      </w:r>
    </w:p>
    <w:p w14:paraId="0BB8E784" w14:textId="77777777" w:rsidR="009A6434" w:rsidRDefault="00000000">
      <w:pPr>
        <w:pStyle w:val="ListBullet"/>
      </w:pPr>
      <w:r>
        <w:t>NR_RoadLink.prj: Size: 441 bytes</w:t>
      </w:r>
    </w:p>
    <w:p w14:paraId="4F965A4A" w14:textId="77777777" w:rsidR="009A6434" w:rsidRDefault="00000000">
      <w:pPr>
        <w:pStyle w:val="ListBullet"/>
      </w:pPr>
      <w:r>
        <w:t>NR_RoadLink.shp: Size: 2593220 bytes</w:t>
      </w:r>
    </w:p>
    <w:p w14:paraId="5612B095" w14:textId="77777777" w:rsidR="009A6434" w:rsidRDefault="00000000">
      <w:pPr>
        <w:pStyle w:val="ListBullet"/>
      </w:pPr>
      <w:r>
        <w:t>NR_RoadLink.shx: Size: 51364 bytes</w:t>
      </w:r>
    </w:p>
    <w:p w14:paraId="260D2CF5" w14:textId="77777777" w:rsidR="009A6434" w:rsidRDefault="00000000">
      <w:pPr>
        <w:pStyle w:val="ListBullet"/>
      </w:pPr>
      <w:r>
        <w:t>NR_RoadNode.dbf: Size: 334451 bytes</w:t>
      </w:r>
    </w:p>
    <w:p w14:paraId="62826AE6" w14:textId="77777777" w:rsidR="009A6434" w:rsidRDefault="00000000">
      <w:pPr>
        <w:pStyle w:val="ListBullet"/>
      </w:pPr>
      <w:r>
        <w:t>NR_RoadNode.prj: Size: 441 bytes</w:t>
      </w:r>
    </w:p>
    <w:p w14:paraId="404BE6BA" w14:textId="77777777" w:rsidR="009A6434" w:rsidRDefault="00000000">
      <w:pPr>
        <w:pStyle w:val="ListBullet"/>
      </w:pPr>
      <w:r>
        <w:lastRenderedPageBreak/>
        <w:t>NR_RoadNode.shp: Size: 249448 bytes</w:t>
      </w:r>
    </w:p>
    <w:p w14:paraId="3ADF39FF" w14:textId="77777777" w:rsidR="009A6434" w:rsidRDefault="00000000">
      <w:pPr>
        <w:pStyle w:val="ListBullet"/>
      </w:pPr>
      <w:r>
        <w:t>NR_RoadNode.shx: Size: 45436 bytes</w:t>
      </w:r>
    </w:p>
    <w:p w14:paraId="20C0CFF8" w14:textId="77777777" w:rsidR="009A6434" w:rsidRDefault="00000000">
      <w:pPr>
        <w:pStyle w:val="ListBullet"/>
      </w:pPr>
      <w:r>
        <w:t>NS_MotorwayJunction.dbf: Size: 4382 bytes</w:t>
      </w:r>
    </w:p>
    <w:p w14:paraId="1FF718E4" w14:textId="77777777" w:rsidR="009A6434" w:rsidRDefault="00000000">
      <w:pPr>
        <w:pStyle w:val="ListBullet"/>
      </w:pPr>
      <w:r>
        <w:t>NS_MotorwayJunction.prj: Size: 441 bytes</w:t>
      </w:r>
    </w:p>
    <w:p w14:paraId="6582945B" w14:textId="77777777" w:rsidR="009A6434" w:rsidRDefault="00000000">
      <w:pPr>
        <w:pStyle w:val="ListBullet"/>
      </w:pPr>
      <w:r>
        <w:t>NS_MotorwayJunction.shp: Size: 3796 bytes</w:t>
      </w:r>
    </w:p>
    <w:p w14:paraId="5D82435E" w14:textId="77777777" w:rsidR="009A6434" w:rsidRDefault="00000000">
      <w:pPr>
        <w:pStyle w:val="ListBullet"/>
      </w:pPr>
      <w:r>
        <w:t>NS_MotorwayJunction.shx: Size: 772 bytes</w:t>
      </w:r>
    </w:p>
    <w:p w14:paraId="695F64F5" w14:textId="77777777" w:rsidR="009A6434" w:rsidRDefault="00000000">
      <w:pPr>
        <w:pStyle w:val="ListBullet"/>
      </w:pPr>
      <w:r>
        <w:t>NS_RoadLink.dbf: Size: 98069730 bytes</w:t>
      </w:r>
    </w:p>
    <w:p w14:paraId="0BB0F5DB" w14:textId="77777777" w:rsidR="009A6434" w:rsidRDefault="00000000">
      <w:pPr>
        <w:pStyle w:val="ListBullet"/>
      </w:pPr>
      <w:r>
        <w:t>NS_RoadLink.prj: Size: 441 bytes</w:t>
      </w:r>
    </w:p>
    <w:p w14:paraId="1ED486C9" w14:textId="77777777" w:rsidR="009A6434" w:rsidRDefault="00000000">
      <w:pPr>
        <w:pStyle w:val="ListBullet"/>
      </w:pPr>
      <w:r>
        <w:t>NS_RoadLink.shp: Size: 43020596 bytes</w:t>
      </w:r>
    </w:p>
    <w:p w14:paraId="5A4397A6" w14:textId="77777777" w:rsidR="009A6434" w:rsidRDefault="00000000">
      <w:pPr>
        <w:pStyle w:val="ListBullet"/>
      </w:pPr>
      <w:r>
        <w:t>NS_RoadLink.shx: Size: 1257396 bytes</w:t>
      </w:r>
    </w:p>
    <w:p w14:paraId="6E1D91D8" w14:textId="77777777" w:rsidR="009A6434" w:rsidRDefault="00000000">
      <w:pPr>
        <w:pStyle w:val="ListBullet"/>
      </w:pPr>
      <w:r>
        <w:t>NS_RoadNode.dbf: Size: 7670157 bytes</w:t>
      </w:r>
    </w:p>
    <w:p w14:paraId="7F7103CD" w14:textId="77777777" w:rsidR="009A6434" w:rsidRDefault="00000000">
      <w:pPr>
        <w:pStyle w:val="ListBullet"/>
      </w:pPr>
      <w:r>
        <w:t>NS_RoadNode.prj: Size: 441 bytes</w:t>
      </w:r>
    </w:p>
    <w:p w14:paraId="2DABC4E3" w14:textId="77777777" w:rsidR="009A6434" w:rsidRDefault="00000000">
      <w:pPr>
        <w:pStyle w:val="ListBullet"/>
      </w:pPr>
      <w:r>
        <w:t>NS_RoadNode.shp: Size: 5720144 bytes</w:t>
      </w:r>
    </w:p>
    <w:p w14:paraId="31AD0438" w14:textId="77777777" w:rsidR="009A6434" w:rsidRDefault="00000000">
      <w:pPr>
        <w:pStyle w:val="ListBullet"/>
      </w:pPr>
      <w:r>
        <w:t>NS_RoadNode.shx: Size: 1040108 bytes</w:t>
      </w:r>
    </w:p>
    <w:p w14:paraId="5587A452" w14:textId="77777777" w:rsidR="009A6434" w:rsidRDefault="00000000">
      <w:pPr>
        <w:pStyle w:val="ListBullet"/>
      </w:pPr>
      <w:r>
        <w:t>NT_MotorwayJunction.dbf: Size: 1067 bytes</w:t>
      </w:r>
    </w:p>
    <w:p w14:paraId="4FB7BEAC" w14:textId="77777777" w:rsidR="009A6434" w:rsidRDefault="00000000">
      <w:pPr>
        <w:pStyle w:val="ListBullet"/>
      </w:pPr>
      <w:r>
        <w:t>NT_MotorwayJunction.prj: Size: 441 bytes</w:t>
      </w:r>
    </w:p>
    <w:p w14:paraId="571AA101" w14:textId="77777777" w:rsidR="009A6434" w:rsidRDefault="00000000">
      <w:pPr>
        <w:pStyle w:val="ListBullet"/>
      </w:pPr>
      <w:r>
        <w:t>NT_MotorwayJunction.shp: Size: 936 bytes</w:t>
      </w:r>
    </w:p>
    <w:p w14:paraId="339F7902" w14:textId="77777777" w:rsidR="009A6434" w:rsidRDefault="00000000">
      <w:pPr>
        <w:pStyle w:val="ListBullet"/>
      </w:pPr>
      <w:r>
        <w:t>NT_MotorwayJunction.shx: Size: 252 bytes</w:t>
      </w:r>
    </w:p>
    <w:p w14:paraId="07F20CCF" w14:textId="77777777" w:rsidR="009A6434" w:rsidRDefault="00000000">
      <w:pPr>
        <w:pStyle w:val="ListBullet"/>
      </w:pPr>
      <w:r>
        <w:t>NT_RoadLink.dbf: Size: 50806722 bytes</w:t>
      </w:r>
    </w:p>
    <w:p w14:paraId="6BE214D3" w14:textId="77777777" w:rsidR="009A6434" w:rsidRDefault="00000000">
      <w:pPr>
        <w:pStyle w:val="ListBullet"/>
      </w:pPr>
      <w:r>
        <w:t>NT_RoadLink.prj: Size: 441 bytes</w:t>
      </w:r>
    </w:p>
    <w:p w14:paraId="5B45C242" w14:textId="77777777" w:rsidR="009A6434" w:rsidRDefault="00000000">
      <w:pPr>
        <w:pStyle w:val="ListBullet"/>
      </w:pPr>
      <w:r>
        <w:t>NT_RoadLink.shp: Size: 23131844 bytes</w:t>
      </w:r>
    </w:p>
    <w:p w14:paraId="1E3A557D" w14:textId="77777777" w:rsidR="009A6434" w:rsidRDefault="00000000">
      <w:pPr>
        <w:pStyle w:val="ListBullet"/>
      </w:pPr>
      <w:r>
        <w:t>NT_RoadLink.shx: Size: 651460 bytes</w:t>
      </w:r>
    </w:p>
    <w:p w14:paraId="3EEE6B63" w14:textId="77777777" w:rsidR="009A6434" w:rsidRDefault="00000000">
      <w:pPr>
        <w:pStyle w:val="ListBullet"/>
      </w:pPr>
      <w:r>
        <w:t>NT_RoadNode.dbf: Size: 4029916 bytes</w:t>
      </w:r>
    </w:p>
    <w:p w14:paraId="5B9A79AC" w14:textId="77777777" w:rsidR="009A6434" w:rsidRDefault="00000000">
      <w:pPr>
        <w:pStyle w:val="ListBullet"/>
      </w:pPr>
      <w:r>
        <w:t>NT_RoadNode.prj: Size: 441 bytes</w:t>
      </w:r>
    </w:p>
    <w:p w14:paraId="503AAAFA" w14:textId="77777777" w:rsidR="009A6434" w:rsidRDefault="00000000">
      <w:pPr>
        <w:pStyle w:val="ListBullet"/>
      </w:pPr>
      <w:r>
        <w:t>NT_RoadNode.shp: Size: 3005388 bytes</w:t>
      </w:r>
    </w:p>
    <w:p w14:paraId="75BE1D72" w14:textId="77777777" w:rsidR="009A6434" w:rsidRDefault="00000000">
      <w:pPr>
        <w:pStyle w:val="ListBullet"/>
      </w:pPr>
      <w:r>
        <w:t>NT_RoadNode.shx: Size: 546516 bytes</w:t>
      </w:r>
    </w:p>
    <w:p w14:paraId="197C9C72" w14:textId="77777777" w:rsidR="009A6434" w:rsidRDefault="00000000">
      <w:pPr>
        <w:pStyle w:val="ListBullet"/>
      </w:pPr>
      <w:r>
        <w:t>NU_RoadLink.dbf: Size: 4602642 bytes</w:t>
      </w:r>
    </w:p>
    <w:p w14:paraId="5C8A88F8" w14:textId="77777777" w:rsidR="009A6434" w:rsidRDefault="00000000">
      <w:pPr>
        <w:pStyle w:val="ListBullet"/>
      </w:pPr>
      <w:r>
        <w:t>NU_RoadLink.prj: Size: 441 bytes</w:t>
      </w:r>
    </w:p>
    <w:p w14:paraId="49B57DD7" w14:textId="77777777" w:rsidR="009A6434" w:rsidRDefault="00000000">
      <w:pPr>
        <w:pStyle w:val="ListBullet"/>
      </w:pPr>
      <w:r>
        <w:t>NU_RoadLink.shp: Size: 2108588 bytes</w:t>
      </w:r>
    </w:p>
    <w:p w14:paraId="52A98296" w14:textId="77777777" w:rsidR="009A6434" w:rsidRDefault="00000000">
      <w:pPr>
        <w:pStyle w:val="ListBullet"/>
      </w:pPr>
      <w:r>
        <w:t>NU_RoadLink.shx: Size: 59100 bytes</w:t>
      </w:r>
    </w:p>
    <w:p w14:paraId="4C039A65" w14:textId="77777777" w:rsidR="009A6434" w:rsidRDefault="00000000">
      <w:pPr>
        <w:pStyle w:val="ListBullet"/>
      </w:pPr>
      <w:r>
        <w:t>NU_RoadNode.dbf: Size: 370913 bytes</w:t>
      </w:r>
    </w:p>
    <w:p w14:paraId="4146EFBB" w14:textId="77777777" w:rsidR="009A6434" w:rsidRDefault="00000000">
      <w:pPr>
        <w:pStyle w:val="ListBullet"/>
      </w:pPr>
      <w:r>
        <w:t>NU_RoadNode.prj: Size: 441 bytes</w:t>
      </w:r>
    </w:p>
    <w:p w14:paraId="5967A702" w14:textId="77777777" w:rsidR="009A6434" w:rsidRDefault="00000000">
      <w:pPr>
        <w:pStyle w:val="ListBullet"/>
      </w:pPr>
      <w:r>
        <w:t>NU_RoadNode.shp: Size: 276640 bytes</w:t>
      </w:r>
    </w:p>
    <w:p w14:paraId="787EDBE7" w14:textId="77777777" w:rsidR="009A6434" w:rsidRDefault="00000000">
      <w:pPr>
        <w:pStyle w:val="ListBullet"/>
      </w:pPr>
      <w:r>
        <w:t>NU_RoadNode.shx: Size: 50380 bytes</w:t>
      </w:r>
    </w:p>
    <w:p w14:paraId="35C72780" w14:textId="77777777" w:rsidR="009A6434" w:rsidRDefault="00000000">
      <w:pPr>
        <w:pStyle w:val="ListBullet"/>
      </w:pPr>
      <w:r>
        <w:t>NW_RoadLink.dbf: Size: 164130 bytes</w:t>
      </w:r>
    </w:p>
    <w:p w14:paraId="344339A2" w14:textId="77777777" w:rsidR="009A6434" w:rsidRDefault="00000000">
      <w:pPr>
        <w:pStyle w:val="ListBullet"/>
      </w:pPr>
      <w:r>
        <w:t>NW_RoadLink.prj: Size: 441 bytes</w:t>
      </w:r>
    </w:p>
    <w:p w14:paraId="1206D76B" w14:textId="77777777" w:rsidR="009A6434" w:rsidRDefault="00000000">
      <w:pPr>
        <w:pStyle w:val="ListBullet"/>
      </w:pPr>
      <w:r>
        <w:t>NW_RoadLink.shp: Size: 82356 bytes</w:t>
      </w:r>
    </w:p>
    <w:p w14:paraId="2B82D600" w14:textId="77777777" w:rsidR="009A6434" w:rsidRDefault="00000000">
      <w:pPr>
        <w:pStyle w:val="ListBullet"/>
      </w:pPr>
      <w:r>
        <w:t>NW_RoadLink.shx: Size: 2196 bytes</w:t>
      </w:r>
    </w:p>
    <w:p w14:paraId="55588555" w14:textId="77777777" w:rsidR="009A6434" w:rsidRDefault="00000000">
      <w:pPr>
        <w:pStyle w:val="ListBullet"/>
      </w:pPr>
      <w:r>
        <w:t>NW_RoadNode.dbf: Size: 13019 bytes</w:t>
      </w:r>
    </w:p>
    <w:p w14:paraId="3FFFE4B9" w14:textId="77777777" w:rsidR="009A6434" w:rsidRDefault="00000000">
      <w:pPr>
        <w:pStyle w:val="ListBullet"/>
      </w:pPr>
      <w:r>
        <w:t>NW_RoadNode.prj: Size: 441 bytes</w:t>
      </w:r>
    </w:p>
    <w:p w14:paraId="56F654B0" w14:textId="77777777" w:rsidR="009A6434" w:rsidRDefault="00000000">
      <w:pPr>
        <w:pStyle w:val="ListBullet"/>
      </w:pPr>
      <w:r>
        <w:t>NW_RoadNode.shp: Size: 9736 bytes</w:t>
      </w:r>
    </w:p>
    <w:p w14:paraId="431BC8B7" w14:textId="77777777" w:rsidR="009A6434" w:rsidRDefault="00000000">
      <w:pPr>
        <w:pStyle w:val="ListBullet"/>
      </w:pPr>
      <w:r>
        <w:t>NW_RoadNode.shx: Size: 1852 bytes</w:t>
      </w:r>
    </w:p>
    <w:p w14:paraId="1BEFFA16" w14:textId="77777777" w:rsidR="009A6434" w:rsidRDefault="00000000">
      <w:pPr>
        <w:pStyle w:val="ListBullet"/>
      </w:pPr>
      <w:r>
        <w:lastRenderedPageBreak/>
        <w:t>NX_RoadLink.dbf: Size: 15198786 bytes</w:t>
      </w:r>
    </w:p>
    <w:p w14:paraId="6059DD28" w14:textId="77777777" w:rsidR="009A6434" w:rsidRDefault="00000000">
      <w:pPr>
        <w:pStyle w:val="ListBullet"/>
      </w:pPr>
      <w:r>
        <w:t>NX_RoadLink.prj: Size: 441 bytes</w:t>
      </w:r>
    </w:p>
    <w:p w14:paraId="72862617" w14:textId="77777777" w:rsidR="009A6434" w:rsidRDefault="00000000">
      <w:pPr>
        <w:pStyle w:val="ListBullet"/>
      </w:pPr>
      <w:r>
        <w:t>NX_RoadLink.shp: Size: 8194980 bytes</w:t>
      </w:r>
    </w:p>
    <w:p w14:paraId="1F70230A" w14:textId="77777777" w:rsidR="009A6434" w:rsidRDefault="00000000">
      <w:pPr>
        <w:pStyle w:val="ListBullet"/>
      </w:pPr>
      <w:r>
        <w:t>NX_RoadLink.shx: Size: 194948 bytes</w:t>
      </w:r>
    </w:p>
    <w:p w14:paraId="2BFCF2A7" w14:textId="77777777" w:rsidR="009A6434" w:rsidRDefault="00000000">
      <w:pPr>
        <w:pStyle w:val="ListBullet"/>
      </w:pPr>
      <w:r>
        <w:t>NX_RoadNode.dbf: Size: 1228183 bytes</w:t>
      </w:r>
    </w:p>
    <w:p w14:paraId="21F5B71A" w14:textId="77777777" w:rsidR="009A6434" w:rsidRDefault="00000000">
      <w:pPr>
        <w:pStyle w:val="ListBullet"/>
      </w:pPr>
      <w:r>
        <w:t>NX_RoadNode.prj: Size: 441 bytes</w:t>
      </w:r>
    </w:p>
    <w:p w14:paraId="6A7E3064" w14:textId="77777777" w:rsidR="009A6434" w:rsidRDefault="00000000">
      <w:pPr>
        <w:pStyle w:val="ListBullet"/>
      </w:pPr>
      <w:r>
        <w:t>NX_RoadNode.shp: Size: 915960 bytes</w:t>
      </w:r>
    </w:p>
    <w:p w14:paraId="06136544" w14:textId="77777777" w:rsidR="009A6434" w:rsidRDefault="00000000">
      <w:pPr>
        <w:pStyle w:val="ListBullet"/>
      </w:pPr>
      <w:r>
        <w:t>NX_RoadNode.shx: Size: 166620 bytes</w:t>
      </w:r>
    </w:p>
    <w:p w14:paraId="31209BA0" w14:textId="77777777" w:rsidR="009A6434" w:rsidRDefault="00000000">
      <w:pPr>
        <w:pStyle w:val="ListBullet"/>
      </w:pPr>
      <w:r>
        <w:t>NY_MotorwayJunction.dbf: Size: 863 bytes</w:t>
      </w:r>
    </w:p>
    <w:p w14:paraId="4AFF0C43" w14:textId="77777777" w:rsidR="009A6434" w:rsidRDefault="00000000">
      <w:pPr>
        <w:pStyle w:val="ListBullet"/>
      </w:pPr>
      <w:r>
        <w:t>NY_MotorwayJunction.prj: Size: 441 bytes</w:t>
      </w:r>
    </w:p>
    <w:p w14:paraId="35863697" w14:textId="77777777" w:rsidR="009A6434" w:rsidRDefault="00000000">
      <w:pPr>
        <w:pStyle w:val="ListBullet"/>
      </w:pPr>
      <w:r>
        <w:t>NY_MotorwayJunction.shp: Size: 760 bytes</w:t>
      </w:r>
    </w:p>
    <w:p w14:paraId="78E906EF" w14:textId="77777777" w:rsidR="009A6434" w:rsidRDefault="00000000">
      <w:pPr>
        <w:pStyle w:val="ListBullet"/>
      </w:pPr>
      <w:r>
        <w:t>NY_MotorwayJunction.shx: Size: 220 bytes</w:t>
      </w:r>
    </w:p>
    <w:p w14:paraId="1EBBF4FD" w14:textId="77777777" w:rsidR="009A6434" w:rsidRDefault="00000000">
      <w:pPr>
        <w:pStyle w:val="ListBullet"/>
      </w:pPr>
      <w:r>
        <w:t>NY_RoadLink.dbf: Size: 32811810 bytes</w:t>
      </w:r>
    </w:p>
    <w:p w14:paraId="2BB2529F" w14:textId="77777777" w:rsidR="009A6434" w:rsidRDefault="00000000">
      <w:pPr>
        <w:pStyle w:val="ListBullet"/>
      </w:pPr>
      <w:r>
        <w:t>NY_RoadLink.prj: Size: 441 bytes</w:t>
      </w:r>
    </w:p>
    <w:p w14:paraId="731866E4" w14:textId="77777777" w:rsidR="009A6434" w:rsidRDefault="00000000">
      <w:pPr>
        <w:pStyle w:val="ListBullet"/>
      </w:pPr>
      <w:r>
        <w:t>NY_RoadLink.shp: Size: 15893684 bytes</w:t>
      </w:r>
    </w:p>
    <w:p w14:paraId="0A301D76" w14:textId="77777777" w:rsidR="009A6434" w:rsidRDefault="00000000">
      <w:pPr>
        <w:pStyle w:val="ListBullet"/>
      </w:pPr>
      <w:r>
        <w:t>NY_RoadLink.shx: Size: 420756 bytes</w:t>
      </w:r>
    </w:p>
    <w:p w14:paraId="72E6E93E" w14:textId="77777777" w:rsidR="009A6434" w:rsidRDefault="00000000">
      <w:pPr>
        <w:pStyle w:val="ListBullet"/>
      </w:pPr>
      <w:r>
        <w:t>NY_RoadNode.dbf: Size: 2637811 bytes</w:t>
      </w:r>
    </w:p>
    <w:p w14:paraId="1F8EE444" w14:textId="77777777" w:rsidR="009A6434" w:rsidRDefault="00000000">
      <w:pPr>
        <w:pStyle w:val="ListBullet"/>
      </w:pPr>
      <w:r>
        <w:t>NY_RoadNode.prj: Size: 441 bytes</w:t>
      </w:r>
    </w:p>
    <w:p w14:paraId="47D7B82E" w14:textId="77777777" w:rsidR="009A6434" w:rsidRDefault="00000000">
      <w:pPr>
        <w:pStyle w:val="ListBullet"/>
      </w:pPr>
      <w:r>
        <w:t>NY_RoadNode.shp: Size: 1967208 bytes</w:t>
      </w:r>
    </w:p>
    <w:p w14:paraId="39C18E62" w14:textId="77777777" w:rsidR="009A6434" w:rsidRDefault="00000000">
      <w:pPr>
        <w:pStyle w:val="ListBullet"/>
      </w:pPr>
      <w:r>
        <w:t>NY_RoadNode.shx: Size: 357756 bytes</w:t>
      </w:r>
    </w:p>
    <w:p w14:paraId="51801EFE" w14:textId="77777777" w:rsidR="009A6434" w:rsidRDefault="00000000">
      <w:pPr>
        <w:pStyle w:val="ListBullet"/>
      </w:pPr>
      <w:r>
        <w:t>NZ_MotorwayJunction.dbf: Size: 761 bytes</w:t>
      </w:r>
    </w:p>
    <w:p w14:paraId="3B31C480" w14:textId="77777777" w:rsidR="009A6434" w:rsidRDefault="00000000">
      <w:pPr>
        <w:pStyle w:val="ListBullet"/>
      </w:pPr>
      <w:r>
        <w:t>NZ_MotorwayJunction.prj: Size: 441 bytes</w:t>
      </w:r>
    </w:p>
    <w:p w14:paraId="7F4C2E40" w14:textId="77777777" w:rsidR="009A6434" w:rsidRDefault="00000000">
      <w:pPr>
        <w:pStyle w:val="ListBullet"/>
      </w:pPr>
      <w:r>
        <w:t>NZ_MotorwayJunction.shp: Size: 672 bytes</w:t>
      </w:r>
    </w:p>
    <w:p w14:paraId="28973F98" w14:textId="77777777" w:rsidR="009A6434" w:rsidRDefault="00000000">
      <w:pPr>
        <w:pStyle w:val="ListBullet"/>
      </w:pPr>
      <w:r>
        <w:t>NZ_MotorwayJunction.shx: Size: 204 bytes</w:t>
      </w:r>
    </w:p>
    <w:p w14:paraId="4D6F64E3" w14:textId="77777777" w:rsidR="009A6434" w:rsidRDefault="00000000">
      <w:pPr>
        <w:pStyle w:val="ListBullet"/>
      </w:pPr>
      <w:r>
        <w:t>NZ_RoadLink.dbf: Size: 109522002 bytes</w:t>
      </w:r>
    </w:p>
    <w:p w14:paraId="457E3AEC" w14:textId="77777777" w:rsidR="009A6434" w:rsidRDefault="00000000">
      <w:pPr>
        <w:pStyle w:val="ListBullet"/>
      </w:pPr>
      <w:r>
        <w:t>NZ_RoadLink.prj: Size: 441 bytes</w:t>
      </w:r>
    </w:p>
    <w:p w14:paraId="16A73D23" w14:textId="77777777" w:rsidR="009A6434" w:rsidRDefault="00000000">
      <w:pPr>
        <w:pStyle w:val="ListBullet"/>
      </w:pPr>
      <w:r>
        <w:t>NZ_RoadLink.shp: Size: 44480524 bytes</w:t>
      </w:r>
    </w:p>
    <w:p w14:paraId="28E1338B" w14:textId="77777777" w:rsidR="009A6434" w:rsidRDefault="00000000">
      <w:pPr>
        <w:pStyle w:val="ListBullet"/>
      </w:pPr>
      <w:r>
        <w:t>NZ_RoadLink.shx: Size: 1404220 bytes</w:t>
      </w:r>
    </w:p>
    <w:p w14:paraId="62832E71" w14:textId="77777777" w:rsidR="009A6434" w:rsidRDefault="00000000">
      <w:pPr>
        <w:pStyle w:val="ListBullet"/>
      </w:pPr>
      <w:r>
        <w:t>NZ_RoadNode.dbf: Size: 8503296 bytes</w:t>
      </w:r>
    </w:p>
    <w:p w14:paraId="5D9981CF" w14:textId="77777777" w:rsidR="009A6434" w:rsidRDefault="00000000">
      <w:pPr>
        <w:pStyle w:val="ListBullet"/>
      </w:pPr>
      <w:r>
        <w:t>NZ_RoadNode.prj: Size: 441 bytes</w:t>
      </w:r>
    </w:p>
    <w:p w14:paraId="6515DD74" w14:textId="77777777" w:rsidR="009A6434" w:rsidRDefault="00000000">
      <w:pPr>
        <w:pStyle w:val="ListBullet"/>
      </w:pPr>
      <w:r>
        <w:t>NZ_RoadNode.shp: Size: 6341468 bytes</w:t>
      </w:r>
    </w:p>
    <w:p w14:paraId="12DDA3A1" w14:textId="77777777" w:rsidR="009A6434" w:rsidRDefault="00000000">
      <w:pPr>
        <w:pStyle w:val="ListBullet"/>
      </w:pPr>
      <w:r>
        <w:t>NZ_RoadNode.shx: Size: 1153076 bytes</w:t>
      </w:r>
    </w:p>
    <w:p w14:paraId="5BDB0DF6" w14:textId="77777777" w:rsidR="009A6434" w:rsidRDefault="00000000">
      <w:pPr>
        <w:pStyle w:val="ListBullet"/>
      </w:pPr>
      <w:r>
        <w:t>SD_MotorwayJunction.dbf: Size: 3362 bytes</w:t>
      </w:r>
    </w:p>
    <w:p w14:paraId="7DB3723A" w14:textId="77777777" w:rsidR="009A6434" w:rsidRDefault="00000000">
      <w:pPr>
        <w:pStyle w:val="ListBullet"/>
      </w:pPr>
      <w:r>
        <w:t>SD_MotorwayJunction.prj: Size: 441 bytes</w:t>
      </w:r>
    </w:p>
    <w:p w14:paraId="68320F6F" w14:textId="77777777" w:rsidR="009A6434" w:rsidRDefault="00000000">
      <w:pPr>
        <w:pStyle w:val="ListBullet"/>
      </w:pPr>
      <w:r>
        <w:t>SD_MotorwayJunction.shp: Size: 2916 bytes</w:t>
      </w:r>
    </w:p>
    <w:p w14:paraId="6386F29C" w14:textId="77777777" w:rsidR="009A6434" w:rsidRDefault="00000000">
      <w:pPr>
        <w:pStyle w:val="ListBullet"/>
      </w:pPr>
      <w:r>
        <w:t>SD_MotorwayJunction.shx: Size: 612 bytes</w:t>
      </w:r>
    </w:p>
    <w:p w14:paraId="4B1629FB" w14:textId="77777777" w:rsidR="009A6434" w:rsidRDefault="00000000">
      <w:pPr>
        <w:pStyle w:val="ListBullet"/>
      </w:pPr>
      <w:r>
        <w:t>SD_RoadLink.dbf: Size: 146485890 bytes</w:t>
      </w:r>
    </w:p>
    <w:p w14:paraId="2C555DD3" w14:textId="77777777" w:rsidR="009A6434" w:rsidRDefault="00000000">
      <w:pPr>
        <w:pStyle w:val="ListBullet"/>
      </w:pPr>
      <w:r>
        <w:t>SD_RoadLink.prj: Size: 441 bytes</w:t>
      </w:r>
    </w:p>
    <w:p w14:paraId="61FD20BF" w14:textId="77777777" w:rsidR="009A6434" w:rsidRDefault="00000000">
      <w:pPr>
        <w:pStyle w:val="ListBullet"/>
      </w:pPr>
      <w:r>
        <w:t>SD_RoadLink.shp: Size: 58377988 bytes</w:t>
      </w:r>
    </w:p>
    <w:p w14:paraId="46DE28F6" w14:textId="77777777" w:rsidR="009A6434" w:rsidRDefault="00000000">
      <w:pPr>
        <w:pStyle w:val="ListBullet"/>
      </w:pPr>
      <w:r>
        <w:t>SD_RoadLink.shx: Size: 1878116 bytes</w:t>
      </w:r>
    </w:p>
    <w:p w14:paraId="53D63C95" w14:textId="77777777" w:rsidR="009A6434" w:rsidRDefault="00000000">
      <w:pPr>
        <w:pStyle w:val="ListBullet"/>
      </w:pPr>
      <w:r>
        <w:t>SD_RoadNode.dbf: Size: 11229155 bytes</w:t>
      </w:r>
    </w:p>
    <w:p w14:paraId="5CDF0A73" w14:textId="77777777" w:rsidR="009A6434" w:rsidRDefault="00000000">
      <w:pPr>
        <w:pStyle w:val="ListBullet"/>
      </w:pPr>
      <w:r>
        <w:t>SD_RoadNode.prj: Size: 441 bytes</w:t>
      </w:r>
    </w:p>
    <w:p w14:paraId="73A0D450" w14:textId="77777777" w:rsidR="009A6434" w:rsidRDefault="00000000">
      <w:pPr>
        <w:pStyle w:val="ListBullet"/>
      </w:pPr>
      <w:r>
        <w:lastRenderedPageBreak/>
        <w:t>SD_RoadNode.shp: Size: 8374312 bytes</w:t>
      </w:r>
    </w:p>
    <w:p w14:paraId="7BFDE889" w14:textId="77777777" w:rsidR="009A6434" w:rsidRDefault="00000000">
      <w:pPr>
        <w:pStyle w:val="ListBullet"/>
      </w:pPr>
      <w:r>
        <w:t>SD_RoadNode.shx: Size: 1522684 bytes</w:t>
      </w:r>
    </w:p>
    <w:p w14:paraId="56CECA20" w14:textId="77777777" w:rsidR="009A6434" w:rsidRDefault="00000000">
      <w:pPr>
        <w:pStyle w:val="ListBullet"/>
      </w:pPr>
      <w:r>
        <w:t>SE_MotorwayJunction.dbf: Size: 3311 bytes</w:t>
      </w:r>
    </w:p>
    <w:p w14:paraId="562D1F4A" w14:textId="77777777" w:rsidR="009A6434" w:rsidRDefault="00000000">
      <w:pPr>
        <w:pStyle w:val="ListBullet"/>
      </w:pPr>
      <w:r>
        <w:t>SE_MotorwayJunction.prj: Size: 441 bytes</w:t>
      </w:r>
    </w:p>
    <w:p w14:paraId="1C1648C7" w14:textId="77777777" w:rsidR="009A6434" w:rsidRDefault="00000000">
      <w:pPr>
        <w:pStyle w:val="ListBullet"/>
      </w:pPr>
      <w:r>
        <w:t>SE_MotorwayJunction.shp: Size: 2872 bytes</w:t>
      </w:r>
    </w:p>
    <w:p w14:paraId="1DF2CD8A" w14:textId="77777777" w:rsidR="009A6434" w:rsidRDefault="00000000">
      <w:pPr>
        <w:pStyle w:val="ListBullet"/>
      </w:pPr>
      <w:r>
        <w:t>SE_MotorwayJunction.shx: Size: 604 bytes</w:t>
      </w:r>
    </w:p>
    <w:p w14:paraId="06C3F968" w14:textId="77777777" w:rsidR="009A6434" w:rsidRDefault="00000000">
      <w:pPr>
        <w:pStyle w:val="ListBullet"/>
      </w:pPr>
      <w:r>
        <w:t>SE_RoadLink.dbf: Size: 148106418 bytes</w:t>
      </w:r>
    </w:p>
    <w:p w14:paraId="2743CF31" w14:textId="77777777" w:rsidR="009A6434" w:rsidRDefault="00000000">
      <w:pPr>
        <w:pStyle w:val="ListBullet"/>
      </w:pPr>
      <w:r>
        <w:t>SE_RoadLink.prj: Size: 441 bytes</w:t>
      </w:r>
    </w:p>
    <w:p w14:paraId="6F705E6B" w14:textId="77777777" w:rsidR="009A6434" w:rsidRDefault="00000000">
      <w:pPr>
        <w:pStyle w:val="ListBullet"/>
      </w:pPr>
      <w:r>
        <w:t>SE_RoadLink.shp: Size: 60207260 bytes</w:t>
      </w:r>
    </w:p>
    <w:p w14:paraId="44E323FC" w14:textId="77777777" w:rsidR="009A6434" w:rsidRDefault="00000000">
      <w:pPr>
        <w:pStyle w:val="ListBullet"/>
      </w:pPr>
      <w:r>
        <w:t>SE_RoadLink.shx: Size: 1898892 bytes</w:t>
      </w:r>
    </w:p>
    <w:p w14:paraId="58E850CA" w14:textId="77777777" w:rsidR="009A6434" w:rsidRDefault="00000000">
      <w:pPr>
        <w:pStyle w:val="ListBullet"/>
      </w:pPr>
      <w:r>
        <w:t>SE_RoadNode.dbf: Size: 11799154 bytes</w:t>
      </w:r>
    </w:p>
    <w:p w14:paraId="637031D8" w14:textId="77777777" w:rsidR="009A6434" w:rsidRDefault="00000000">
      <w:pPr>
        <w:pStyle w:val="ListBullet"/>
      </w:pPr>
      <w:r>
        <w:t>SE_RoadNode.prj: Size: 441 bytes</w:t>
      </w:r>
    </w:p>
    <w:p w14:paraId="62350ADA" w14:textId="77777777" w:rsidR="009A6434" w:rsidRDefault="00000000">
      <w:pPr>
        <w:pStyle w:val="ListBullet"/>
      </w:pPr>
      <w:r>
        <w:t>SE_RoadNode.shp: Size: 8799396 bytes</w:t>
      </w:r>
    </w:p>
    <w:p w14:paraId="27EE2FCE" w14:textId="77777777" w:rsidR="009A6434" w:rsidRDefault="00000000">
      <w:pPr>
        <w:pStyle w:val="ListBullet"/>
      </w:pPr>
      <w:r>
        <w:t>SE_RoadNode.shx: Size: 1599972 bytes</w:t>
      </w:r>
    </w:p>
    <w:p w14:paraId="77ACA6CF" w14:textId="77777777" w:rsidR="009A6434" w:rsidRDefault="00000000">
      <w:pPr>
        <w:pStyle w:val="ListBullet"/>
      </w:pPr>
      <w:r>
        <w:t>SH_RoadLink.dbf: Size: 29043474 bytes</w:t>
      </w:r>
    </w:p>
    <w:p w14:paraId="35883D26" w14:textId="77777777" w:rsidR="009A6434" w:rsidRDefault="00000000">
      <w:pPr>
        <w:pStyle w:val="ListBullet"/>
      </w:pPr>
      <w:r>
        <w:t>SH_RoadLink.prj: Size: 441 bytes</w:t>
      </w:r>
    </w:p>
    <w:p w14:paraId="469EAEA6" w14:textId="77777777" w:rsidR="009A6434" w:rsidRDefault="00000000">
      <w:pPr>
        <w:pStyle w:val="ListBullet"/>
      </w:pPr>
      <w:r>
        <w:t>SH_RoadLink.shp: Size: 14235308 bytes</w:t>
      </w:r>
    </w:p>
    <w:p w14:paraId="509EF9F5" w14:textId="77777777" w:rsidR="009A6434" w:rsidRDefault="00000000">
      <w:pPr>
        <w:pStyle w:val="ListBullet"/>
      </w:pPr>
      <w:r>
        <w:t>SH_RoadLink.shx: Size: 372444 bytes</w:t>
      </w:r>
    </w:p>
    <w:p w14:paraId="7DE81C2B" w14:textId="77777777" w:rsidR="009A6434" w:rsidRDefault="00000000">
      <w:pPr>
        <w:pStyle w:val="ListBullet"/>
      </w:pPr>
      <w:r>
        <w:t>SH_RoadNode.dbf: Size: 2364877 bytes</w:t>
      </w:r>
    </w:p>
    <w:p w14:paraId="4C8D9A9A" w14:textId="77777777" w:rsidR="009A6434" w:rsidRDefault="00000000">
      <w:pPr>
        <w:pStyle w:val="ListBullet"/>
      </w:pPr>
      <w:r>
        <w:t>SH_RoadNode.prj: Size: 441 bytes</w:t>
      </w:r>
    </w:p>
    <w:p w14:paraId="6F70DEE2" w14:textId="77777777" w:rsidR="009A6434" w:rsidRDefault="00000000">
      <w:pPr>
        <w:pStyle w:val="ListBullet"/>
      </w:pPr>
      <w:r>
        <w:t>SH_RoadNode.shp: Size: 1763664 bytes</w:t>
      </w:r>
    </w:p>
    <w:p w14:paraId="5823753E" w14:textId="77777777" w:rsidR="009A6434" w:rsidRDefault="00000000">
      <w:pPr>
        <w:pStyle w:val="ListBullet"/>
      </w:pPr>
      <w:r>
        <w:t>SH_RoadNode.shx: Size: 320748 bytes</w:t>
      </w:r>
    </w:p>
    <w:p w14:paraId="6355B026" w14:textId="77777777" w:rsidR="009A6434" w:rsidRDefault="00000000">
      <w:pPr>
        <w:pStyle w:val="ListBullet"/>
      </w:pPr>
      <w:r>
        <w:t>SJ_MotorwayJunction.dbf: Size: 4586 bytes</w:t>
      </w:r>
    </w:p>
    <w:p w14:paraId="69539FD5" w14:textId="77777777" w:rsidR="009A6434" w:rsidRDefault="00000000">
      <w:pPr>
        <w:pStyle w:val="ListBullet"/>
      </w:pPr>
      <w:r>
        <w:t>SJ_MotorwayJunction.prj: Size: 441 bytes</w:t>
      </w:r>
    </w:p>
    <w:p w14:paraId="48279C26" w14:textId="77777777" w:rsidR="009A6434" w:rsidRDefault="00000000">
      <w:pPr>
        <w:pStyle w:val="ListBullet"/>
      </w:pPr>
      <w:r>
        <w:t>SJ_MotorwayJunction.shp: Size: 3972 bytes</w:t>
      </w:r>
    </w:p>
    <w:p w14:paraId="329E3B9E" w14:textId="77777777" w:rsidR="009A6434" w:rsidRDefault="00000000">
      <w:pPr>
        <w:pStyle w:val="ListBullet"/>
      </w:pPr>
      <w:r>
        <w:t>SJ_MotorwayJunction.shx: Size: 804 bytes</w:t>
      </w:r>
    </w:p>
    <w:p w14:paraId="7B61DFC1" w14:textId="77777777" w:rsidR="009A6434" w:rsidRDefault="00000000">
      <w:pPr>
        <w:pStyle w:val="ListBullet"/>
      </w:pPr>
      <w:r>
        <w:t>SJ_RoadLink.dbf: Size: 200072514 bytes</w:t>
      </w:r>
    </w:p>
    <w:p w14:paraId="74D1FAA0" w14:textId="77777777" w:rsidR="009A6434" w:rsidRDefault="00000000">
      <w:pPr>
        <w:pStyle w:val="ListBullet"/>
      </w:pPr>
      <w:r>
        <w:t>SJ_RoadLink.prj: Size: 441 bytes</w:t>
      </w:r>
    </w:p>
    <w:p w14:paraId="3688D4B8" w14:textId="77777777" w:rsidR="009A6434" w:rsidRDefault="00000000">
      <w:pPr>
        <w:pStyle w:val="ListBullet"/>
      </w:pPr>
      <w:r>
        <w:t>SJ_RoadLink.shp: Size: 81873988 bytes</w:t>
      </w:r>
    </w:p>
    <w:p w14:paraId="3A5575C7" w14:textId="77777777" w:rsidR="009A6434" w:rsidRDefault="00000000">
      <w:pPr>
        <w:pStyle w:val="ListBullet"/>
      </w:pPr>
      <w:r>
        <w:t>SJ_RoadLink.shx: Size: 2565124 bytes</w:t>
      </w:r>
    </w:p>
    <w:p w14:paraId="7B943273" w14:textId="77777777" w:rsidR="009A6434" w:rsidRDefault="00000000">
      <w:pPr>
        <w:pStyle w:val="ListBullet"/>
      </w:pPr>
      <w:r>
        <w:t>SJ_RoadNode.dbf: Size: 15692033 bytes</w:t>
      </w:r>
    </w:p>
    <w:p w14:paraId="7F6059D6" w14:textId="77777777" w:rsidR="009A6434" w:rsidRDefault="00000000">
      <w:pPr>
        <w:pStyle w:val="ListBullet"/>
      </w:pPr>
      <w:r>
        <w:t>SJ_RoadNode.prj: Size: 441 bytes</w:t>
      </w:r>
    </w:p>
    <w:p w14:paraId="2E6374E2" w14:textId="77777777" w:rsidR="009A6434" w:rsidRDefault="00000000">
      <w:pPr>
        <w:pStyle w:val="ListBullet"/>
      </w:pPr>
      <w:r>
        <w:t>SJ_RoadNode.shp: Size: 11702560 bytes</w:t>
      </w:r>
    </w:p>
    <w:p w14:paraId="3887CB9B" w14:textId="77777777" w:rsidR="009A6434" w:rsidRDefault="00000000">
      <w:pPr>
        <w:pStyle w:val="ListBullet"/>
      </w:pPr>
      <w:r>
        <w:t>SJ_RoadNode.shx: Size: 2127820 bytes</w:t>
      </w:r>
    </w:p>
    <w:p w14:paraId="4C9ADA6A" w14:textId="77777777" w:rsidR="009A6434" w:rsidRDefault="00000000">
      <w:pPr>
        <w:pStyle w:val="ListBullet"/>
      </w:pPr>
      <w:r>
        <w:t>SK_MotorwayJunction.dbf: Size: 1577 bytes</w:t>
      </w:r>
    </w:p>
    <w:p w14:paraId="6BB9FDEE" w14:textId="77777777" w:rsidR="009A6434" w:rsidRDefault="00000000">
      <w:pPr>
        <w:pStyle w:val="ListBullet"/>
      </w:pPr>
      <w:r>
        <w:t>SK_MotorwayJunction.prj: Size: 441 bytes</w:t>
      </w:r>
    </w:p>
    <w:p w14:paraId="594F831A" w14:textId="77777777" w:rsidR="009A6434" w:rsidRDefault="00000000">
      <w:pPr>
        <w:pStyle w:val="ListBullet"/>
      </w:pPr>
      <w:r>
        <w:t>SK_MotorwayJunction.shp: Size: 1376 bytes</w:t>
      </w:r>
    </w:p>
    <w:p w14:paraId="5A656F29" w14:textId="77777777" w:rsidR="009A6434" w:rsidRDefault="00000000">
      <w:pPr>
        <w:pStyle w:val="ListBullet"/>
      </w:pPr>
      <w:r>
        <w:t>SK_MotorwayJunction.shx: Size: 332 bytes</w:t>
      </w:r>
    </w:p>
    <w:p w14:paraId="00665542" w14:textId="77777777" w:rsidR="009A6434" w:rsidRDefault="00000000">
      <w:pPr>
        <w:pStyle w:val="ListBullet"/>
      </w:pPr>
      <w:r>
        <w:t>SK_RoadLink.dbf: Size: 159095682 bytes</w:t>
      </w:r>
    </w:p>
    <w:p w14:paraId="70E184E3" w14:textId="77777777" w:rsidR="009A6434" w:rsidRDefault="00000000">
      <w:pPr>
        <w:pStyle w:val="ListBullet"/>
      </w:pPr>
      <w:r>
        <w:t>SK_RoadLink.prj: Size: 441 bytes</w:t>
      </w:r>
    </w:p>
    <w:p w14:paraId="16B3F659" w14:textId="77777777" w:rsidR="009A6434" w:rsidRDefault="00000000">
      <w:pPr>
        <w:pStyle w:val="ListBullet"/>
      </w:pPr>
      <w:r>
        <w:t>SK_RoadLink.shp: Size: 66106340 bytes</w:t>
      </w:r>
    </w:p>
    <w:p w14:paraId="10FE7C31" w14:textId="77777777" w:rsidR="009A6434" w:rsidRDefault="00000000">
      <w:pPr>
        <w:pStyle w:val="ListBullet"/>
      </w:pPr>
      <w:r>
        <w:t>SK_RoadLink.shx: Size: 2039780 bytes</w:t>
      </w:r>
    </w:p>
    <w:p w14:paraId="0DEF1EB3" w14:textId="77777777" w:rsidR="009A6434" w:rsidRDefault="00000000">
      <w:pPr>
        <w:pStyle w:val="ListBullet"/>
      </w:pPr>
      <w:r>
        <w:lastRenderedPageBreak/>
        <w:t>SK_RoadNode.dbf: Size: 12846640 bytes</w:t>
      </w:r>
    </w:p>
    <w:p w14:paraId="297963AA" w14:textId="77777777" w:rsidR="009A6434" w:rsidRDefault="00000000">
      <w:pPr>
        <w:pStyle w:val="ListBullet"/>
      </w:pPr>
      <w:r>
        <w:t>SK_RoadNode.prj: Size: 441 bytes</w:t>
      </w:r>
    </w:p>
    <w:p w14:paraId="30F131CC" w14:textId="77777777" w:rsidR="009A6434" w:rsidRDefault="00000000">
      <w:pPr>
        <w:pStyle w:val="ListBullet"/>
      </w:pPr>
      <w:r>
        <w:t>SK_RoadNode.shp: Size: 9580572 bytes</w:t>
      </w:r>
    </w:p>
    <w:p w14:paraId="30102C10" w14:textId="77777777" w:rsidR="009A6434" w:rsidRDefault="00000000">
      <w:pPr>
        <w:pStyle w:val="ListBullet"/>
      </w:pPr>
      <w:r>
        <w:t>SK_RoadNode.shx: Size: 1742004 bytes</w:t>
      </w:r>
    </w:p>
    <w:p w14:paraId="77772A31" w14:textId="77777777" w:rsidR="009A6434" w:rsidRDefault="00000000">
      <w:pPr>
        <w:pStyle w:val="ListBullet"/>
      </w:pPr>
      <w:r>
        <w:t>SM_RoadLink.dbf: Size: 5825058 bytes</w:t>
      </w:r>
    </w:p>
    <w:p w14:paraId="319A8579" w14:textId="77777777" w:rsidR="009A6434" w:rsidRDefault="00000000">
      <w:pPr>
        <w:pStyle w:val="ListBullet"/>
      </w:pPr>
      <w:r>
        <w:t>SM_RoadLink.prj: Size: 441 bytes</w:t>
      </w:r>
    </w:p>
    <w:p w14:paraId="0FFF4D8C" w14:textId="77777777" w:rsidR="009A6434" w:rsidRDefault="00000000">
      <w:pPr>
        <w:pStyle w:val="ListBullet"/>
      </w:pPr>
      <w:r>
        <w:t>SM_RoadLink.shp: Size: 2608020 bytes</w:t>
      </w:r>
    </w:p>
    <w:p w14:paraId="504EBE7D" w14:textId="77777777" w:rsidR="009A6434" w:rsidRDefault="00000000">
      <w:pPr>
        <w:pStyle w:val="ListBullet"/>
      </w:pPr>
      <w:r>
        <w:t>SM_RoadLink.shx: Size: 74772 bytes</w:t>
      </w:r>
    </w:p>
    <w:p w14:paraId="77EE97F3" w14:textId="77777777" w:rsidR="009A6434" w:rsidRDefault="00000000">
      <w:pPr>
        <w:pStyle w:val="ListBullet"/>
      </w:pPr>
      <w:r>
        <w:t>SM_RoadNode.dbf: Size: 471154 bytes</w:t>
      </w:r>
    </w:p>
    <w:p w14:paraId="17483D9D" w14:textId="77777777" w:rsidR="009A6434" w:rsidRDefault="00000000">
      <w:pPr>
        <w:pStyle w:val="ListBullet"/>
      </w:pPr>
      <w:r>
        <w:t>SM_RoadNode.prj: Size: 441 bytes</w:t>
      </w:r>
    </w:p>
    <w:p w14:paraId="49707F16" w14:textId="77777777" w:rsidR="009A6434" w:rsidRDefault="00000000">
      <w:pPr>
        <w:pStyle w:val="ListBullet"/>
      </w:pPr>
      <w:r>
        <w:t>SM_RoadNode.shp: Size: 351396 bytes</w:t>
      </w:r>
    </w:p>
    <w:p w14:paraId="7BC83AAB" w14:textId="77777777" w:rsidR="009A6434" w:rsidRDefault="00000000">
      <w:pPr>
        <w:pStyle w:val="ListBullet"/>
      </w:pPr>
      <w:r>
        <w:t>SM_RoadNode.shx: Size: 63972 bytes</w:t>
      </w:r>
    </w:p>
    <w:p w14:paraId="4B7F9D7E" w14:textId="77777777" w:rsidR="009A6434" w:rsidRDefault="00000000">
      <w:pPr>
        <w:pStyle w:val="ListBullet"/>
      </w:pPr>
      <w:r>
        <w:t>SN_MotorwayJunction.dbf: Size: 200 bytes</w:t>
      </w:r>
    </w:p>
    <w:p w14:paraId="79C9CFD9" w14:textId="77777777" w:rsidR="009A6434" w:rsidRDefault="00000000">
      <w:pPr>
        <w:pStyle w:val="ListBullet"/>
      </w:pPr>
      <w:r>
        <w:t>SN_MotorwayJunction.prj: Size: 441 bytes</w:t>
      </w:r>
    </w:p>
    <w:p w14:paraId="4E37B94F" w14:textId="77777777" w:rsidR="009A6434" w:rsidRDefault="00000000">
      <w:pPr>
        <w:pStyle w:val="ListBullet"/>
      </w:pPr>
      <w:r>
        <w:t>SN_MotorwayJunction.shp: Size: 188 bytes</w:t>
      </w:r>
    </w:p>
    <w:p w14:paraId="4ACCE0BE" w14:textId="77777777" w:rsidR="009A6434" w:rsidRDefault="00000000">
      <w:pPr>
        <w:pStyle w:val="ListBullet"/>
      </w:pPr>
      <w:r>
        <w:t>SN_MotorwayJunction.shx: Size: 116 bytes</w:t>
      </w:r>
    </w:p>
    <w:p w14:paraId="30D6B915" w14:textId="77777777" w:rsidR="009A6434" w:rsidRDefault="00000000">
      <w:pPr>
        <w:pStyle w:val="ListBullet"/>
      </w:pPr>
      <w:r>
        <w:t>SN_RoadLink.dbf: Size: 36458466 bytes</w:t>
      </w:r>
    </w:p>
    <w:p w14:paraId="38872F39" w14:textId="77777777" w:rsidR="009A6434" w:rsidRDefault="00000000">
      <w:pPr>
        <w:pStyle w:val="ListBullet"/>
      </w:pPr>
      <w:r>
        <w:t>SN_RoadLink.prj: Size: 441 bytes</w:t>
      </w:r>
    </w:p>
    <w:p w14:paraId="352B7A52" w14:textId="77777777" w:rsidR="009A6434" w:rsidRDefault="00000000">
      <w:pPr>
        <w:pStyle w:val="ListBullet"/>
      </w:pPr>
      <w:r>
        <w:t>SN_RoadLink.shp: Size: 18550164 bytes</w:t>
      </w:r>
    </w:p>
    <w:p w14:paraId="600062BF" w14:textId="77777777" w:rsidR="009A6434" w:rsidRDefault="00000000">
      <w:pPr>
        <w:pStyle w:val="ListBullet"/>
      </w:pPr>
      <w:r>
        <w:t>SN_RoadLink.shx: Size: 467508 bytes</w:t>
      </w:r>
    </w:p>
    <w:p w14:paraId="09D913C1" w14:textId="77777777" w:rsidR="009A6434" w:rsidRDefault="00000000">
      <w:pPr>
        <w:pStyle w:val="ListBullet"/>
      </w:pPr>
      <w:r>
        <w:t>SN_RoadNode.dbf: Size: 3013818 bytes</w:t>
      </w:r>
    </w:p>
    <w:p w14:paraId="67D788D6" w14:textId="77777777" w:rsidR="009A6434" w:rsidRDefault="00000000">
      <w:pPr>
        <w:pStyle w:val="ListBullet"/>
      </w:pPr>
      <w:r>
        <w:t>SN_RoadNode.prj: Size: 441 bytes</w:t>
      </w:r>
    </w:p>
    <w:p w14:paraId="52A95CA6" w14:textId="77777777" w:rsidR="009A6434" w:rsidRDefault="00000000">
      <w:pPr>
        <w:pStyle w:val="ListBullet"/>
      </w:pPr>
      <w:r>
        <w:t>SN_RoadNode.shp: Size: 2247620 bytes</w:t>
      </w:r>
    </w:p>
    <w:p w14:paraId="46541D27" w14:textId="77777777" w:rsidR="009A6434" w:rsidRDefault="00000000">
      <w:pPr>
        <w:pStyle w:val="ListBullet"/>
      </w:pPr>
      <w:r>
        <w:t>SN_RoadNode.shx: Size: 408740 bytes</w:t>
      </w:r>
    </w:p>
    <w:p w14:paraId="23EF3AA2" w14:textId="77777777" w:rsidR="009A6434" w:rsidRDefault="00000000">
      <w:pPr>
        <w:pStyle w:val="ListBullet"/>
      </w:pPr>
      <w:r>
        <w:t>SO_MotorwayJunction.dbf: Size: 1169 bytes</w:t>
      </w:r>
    </w:p>
    <w:p w14:paraId="2BA92E0C" w14:textId="77777777" w:rsidR="009A6434" w:rsidRDefault="00000000">
      <w:pPr>
        <w:pStyle w:val="ListBullet"/>
      </w:pPr>
      <w:r>
        <w:t>SO_MotorwayJunction.prj: Size: 441 bytes</w:t>
      </w:r>
    </w:p>
    <w:p w14:paraId="145849FE" w14:textId="77777777" w:rsidR="009A6434" w:rsidRDefault="00000000">
      <w:pPr>
        <w:pStyle w:val="ListBullet"/>
      </w:pPr>
      <w:r>
        <w:t>SO_MotorwayJunction.shp: Size: 1024 bytes</w:t>
      </w:r>
    </w:p>
    <w:p w14:paraId="1A1B61A1" w14:textId="77777777" w:rsidR="009A6434" w:rsidRDefault="00000000">
      <w:pPr>
        <w:pStyle w:val="ListBullet"/>
      </w:pPr>
      <w:r>
        <w:t>SO_MotorwayJunction.shx: Size: 268 bytes</w:t>
      </w:r>
    </w:p>
    <w:p w14:paraId="277D147D" w14:textId="77777777" w:rsidR="009A6434" w:rsidRDefault="00000000">
      <w:pPr>
        <w:pStyle w:val="ListBullet"/>
      </w:pPr>
      <w:r>
        <w:t>SO_RoadLink.dbf: Size: 103988370 bytes</w:t>
      </w:r>
    </w:p>
    <w:p w14:paraId="0487BF54" w14:textId="77777777" w:rsidR="009A6434" w:rsidRDefault="00000000">
      <w:pPr>
        <w:pStyle w:val="ListBullet"/>
      </w:pPr>
      <w:r>
        <w:t>SO_RoadLink.prj: Size: 441 bytes</w:t>
      </w:r>
    </w:p>
    <w:p w14:paraId="66C3AAAB" w14:textId="77777777" w:rsidR="009A6434" w:rsidRDefault="00000000">
      <w:pPr>
        <w:pStyle w:val="ListBullet"/>
      </w:pPr>
      <w:r>
        <w:t>SO_RoadLink.shp: Size: 46690348 bytes</w:t>
      </w:r>
    </w:p>
    <w:p w14:paraId="7B7741F3" w14:textId="77777777" w:rsidR="009A6434" w:rsidRDefault="00000000">
      <w:pPr>
        <w:pStyle w:val="ListBullet"/>
      </w:pPr>
      <w:r>
        <w:t>SO_RoadLink.shx: Size: 1333276 bytes</w:t>
      </w:r>
    </w:p>
    <w:p w14:paraId="292A13B2" w14:textId="77777777" w:rsidR="009A6434" w:rsidRDefault="00000000">
      <w:pPr>
        <w:pStyle w:val="ListBullet"/>
      </w:pPr>
      <w:r>
        <w:t>SO_RoadNode.dbf: Size: 8450078 bytes</w:t>
      </w:r>
    </w:p>
    <w:p w14:paraId="4E42566D" w14:textId="77777777" w:rsidR="009A6434" w:rsidRDefault="00000000">
      <w:pPr>
        <w:pStyle w:val="ListBullet"/>
      </w:pPr>
      <w:r>
        <w:t>SO_RoadNode.prj: Size: 441 bytes</w:t>
      </w:r>
    </w:p>
    <w:p w14:paraId="61FA675E" w14:textId="77777777" w:rsidR="009A6434" w:rsidRDefault="00000000">
      <w:pPr>
        <w:pStyle w:val="ListBullet"/>
      </w:pPr>
      <w:r>
        <w:t>SO_RoadNode.shp: Size: 6301780 bytes</w:t>
      </w:r>
    </w:p>
    <w:p w14:paraId="5E5C5DD5" w14:textId="77777777" w:rsidR="009A6434" w:rsidRDefault="00000000">
      <w:pPr>
        <w:pStyle w:val="ListBullet"/>
      </w:pPr>
      <w:r>
        <w:t>SO_RoadNode.shx: Size: 1145860 bytes</w:t>
      </w:r>
    </w:p>
    <w:p w14:paraId="1888A8AC" w14:textId="77777777" w:rsidR="009A6434" w:rsidRDefault="00000000">
      <w:pPr>
        <w:pStyle w:val="ListBullet"/>
      </w:pPr>
      <w:r>
        <w:t>SP_MotorwayJunction.dbf: Size: 2444 bytes</w:t>
      </w:r>
    </w:p>
    <w:p w14:paraId="4DBB7E5D" w14:textId="77777777" w:rsidR="009A6434" w:rsidRDefault="00000000">
      <w:pPr>
        <w:pStyle w:val="ListBullet"/>
      </w:pPr>
      <w:r>
        <w:t>SP_MotorwayJunction.prj: Size: 441 bytes</w:t>
      </w:r>
    </w:p>
    <w:p w14:paraId="2CEB9240" w14:textId="77777777" w:rsidR="009A6434" w:rsidRDefault="00000000">
      <w:pPr>
        <w:pStyle w:val="ListBullet"/>
      </w:pPr>
      <w:r>
        <w:t>SP_MotorwayJunction.shp: Size: 2124 bytes</w:t>
      </w:r>
    </w:p>
    <w:p w14:paraId="64565A45" w14:textId="77777777" w:rsidR="009A6434" w:rsidRDefault="00000000">
      <w:pPr>
        <w:pStyle w:val="ListBullet"/>
      </w:pPr>
      <w:r>
        <w:t>SP_MotorwayJunction.shx: Size: 468 bytes</w:t>
      </w:r>
    </w:p>
    <w:p w14:paraId="5FD1EBAC" w14:textId="77777777" w:rsidR="009A6434" w:rsidRDefault="00000000">
      <w:pPr>
        <w:pStyle w:val="ListBullet"/>
      </w:pPr>
      <w:r>
        <w:t>SP_RoadLink.dbf: Size: 164001570 bytes</w:t>
      </w:r>
    </w:p>
    <w:p w14:paraId="134B00D3" w14:textId="77777777" w:rsidR="009A6434" w:rsidRDefault="00000000">
      <w:pPr>
        <w:pStyle w:val="ListBullet"/>
      </w:pPr>
      <w:r>
        <w:t>SP_RoadLink.prj: Size: 441 bytes</w:t>
      </w:r>
    </w:p>
    <w:p w14:paraId="3F6B623D" w14:textId="77777777" w:rsidR="009A6434" w:rsidRDefault="00000000">
      <w:pPr>
        <w:pStyle w:val="ListBullet"/>
      </w:pPr>
      <w:r>
        <w:lastRenderedPageBreak/>
        <w:t>SP_RoadLink.shp: Size: 68145364 bytes</w:t>
      </w:r>
    </w:p>
    <w:p w14:paraId="15A491DC" w14:textId="77777777" w:rsidR="009A6434" w:rsidRDefault="00000000">
      <w:pPr>
        <w:pStyle w:val="ListBullet"/>
      </w:pPr>
      <w:r>
        <w:t>SP_RoadLink.shx: Size: 2102676 bytes</w:t>
      </w:r>
    </w:p>
    <w:p w14:paraId="657C5446" w14:textId="77777777" w:rsidR="009A6434" w:rsidRDefault="00000000">
      <w:pPr>
        <w:pStyle w:val="ListBullet"/>
      </w:pPr>
      <w:r>
        <w:t>SP_RoadNode.dbf: Size: 13216275 bytes</w:t>
      </w:r>
    </w:p>
    <w:p w14:paraId="6DB9F9D6" w14:textId="77777777" w:rsidR="009A6434" w:rsidRDefault="00000000">
      <w:pPr>
        <w:pStyle w:val="ListBullet"/>
      </w:pPr>
      <w:r>
        <w:t>SP_RoadNode.prj: Size: 441 bytes</w:t>
      </w:r>
    </w:p>
    <w:p w14:paraId="12B282FA" w14:textId="77777777" w:rsidR="009A6434" w:rsidRDefault="00000000">
      <w:pPr>
        <w:pStyle w:val="ListBullet"/>
      </w:pPr>
      <w:r>
        <w:t>SP_RoadNode.shp: Size: 9856232 bytes</w:t>
      </w:r>
    </w:p>
    <w:p w14:paraId="65576A97" w14:textId="77777777" w:rsidR="009A6434" w:rsidRDefault="00000000">
      <w:pPr>
        <w:pStyle w:val="ListBullet"/>
      </w:pPr>
      <w:r>
        <w:t>SP_RoadNode.shx: Size: 1792124 bytes</w:t>
      </w:r>
    </w:p>
    <w:p w14:paraId="65A0FE6A" w14:textId="77777777" w:rsidR="009A6434" w:rsidRDefault="00000000">
      <w:pPr>
        <w:pStyle w:val="ListBullet"/>
      </w:pPr>
      <w:r>
        <w:t>SR_RoadLink.dbf: Size: 325122 bytes</w:t>
      </w:r>
    </w:p>
    <w:p w14:paraId="6C4D275C" w14:textId="77777777" w:rsidR="009A6434" w:rsidRDefault="00000000">
      <w:pPr>
        <w:pStyle w:val="ListBullet"/>
      </w:pPr>
      <w:r>
        <w:t>SR_RoadLink.prj: Size: 441 bytes</w:t>
      </w:r>
    </w:p>
    <w:p w14:paraId="66EBE21D" w14:textId="77777777" w:rsidR="009A6434" w:rsidRDefault="00000000">
      <w:pPr>
        <w:pStyle w:val="ListBullet"/>
      </w:pPr>
      <w:r>
        <w:t>SR_RoadLink.shp: Size: 161412 bytes</w:t>
      </w:r>
    </w:p>
    <w:p w14:paraId="024E6FBF" w14:textId="77777777" w:rsidR="009A6434" w:rsidRDefault="00000000">
      <w:pPr>
        <w:pStyle w:val="ListBullet"/>
      </w:pPr>
      <w:r>
        <w:t>SR_RoadLink.shx: Size: 4260 bytes</w:t>
      </w:r>
    </w:p>
    <w:p w14:paraId="16219382" w14:textId="77777777" w:rsidR="009A6434" w:rsidRDefault="00000000">
      <w:pPr>
        <w:pStyle w:val="ListBullet"/>
      </w:pPr>
      <w:r>
        <w:t>SR_RoadNode.dbf: Size: 23639 bytes</w:t>
      </w:r>
    </w:p>
    <w:p w14:paraId="2124A0A5" w14:textId="77777777" w:rsidR="009A6434" w:rsidRDefault="00000000">
      <w:pPr>
        <w:pStyle w:val="ListBullet"/>
      </w:pPr>
      <w:r>
        <w:t>SR_RoadNode.prj: Size: 441 bytes</w:t>
      </w:r>
    </w:p>
    <w:p w14:paraId="1533B030" w14:textId="77777777" w:rsidR="009A6434" w:rsidRDefault="00000000">
      <w:pPr>
        <w:pStyle w:val="ListBullet"/>
      </w:pPr>
      <w:r>
        <w:t>SR_RoadNode.shp: Size: 17656 bytes</w:t>
      </w:r>
    </w:p>
    <w:p w14:paraId="7AFAD788" w14:textId="77777777" w:rsidR="009A6434" w:rsidRDefault="00000000">
      <w:pPr>
        <w:pStyle w:val="ListBullet"/>
      </w:pPr>
      <w:r>
        <w:t>SR_RoadNode.shx: Size: 3292 bytes</w:t>
      </w:r>
    </w:p>
    <w:p w14:paraId="042B8228" w14:textId="77777777" w:rsidR="009A6434" w:rsidRDefault="00000000">
      <w:pPr>
        <w:pStyle w:val="ListBullet"/>
      </w:pPr>
      <w:r>
        <w:t>SS_MotorwayJunction.dbf: Size: 761 bytes</w:t>
      </w:r>
    </w:p>
    <w:p w14:paraId="142CF4DA" w14:textId="77777777" w:rsidR="009A6434" w:rsidRDefault="00000000">
      <w:pPr>
        <w:pStyle w:val="ListBullet"/>
      </w:pPr>
      <w:r>
        <w:t>SS_MotorwayJunction.prj: Size: 441 bytes</w:t>
      </w:r>
    </w:p>
    <w:p w14:paraId="1BBA0B24" w14:textId="77777777" w:rsidR="009A6434" w:rsidRDefault="00000000">
      <w:pPr>
        <w:pStyle w:val="ListBullet"/>
      </w:pPr>
      <w:r>
        <w:t>SS_MotorwayJunction.shp: Size: 672 bytes</w:t>
      </w:r>
    </w:p>
    <w:p w14:paraId="4B4A238B" w14:textId="77777777" w:rsidR="009A6434" w:rsidRDefault="00000000">
      <w:pPr>
        <w:pStyle w:val="ListBullet"/>
      </w:pPr>
      <w:r>
        <w:t>SS_MotorwayJunction.shx: Size: 204 bytes</w:t>
      </w:r>
    </w:p>
    <w:p w14:paraId="76425F90" w14:textId="77777777" w:rsidR="009A6434" w:rsidRDefault="00000000">
      <w:pPr>
        <w:pStyle w:val="ListBullet"/>
      </w:pPr>
      <w:r>
        <w:t>SS_RoadLink.dbf: Size: 43820418 bytes</w:t>
      </w:r>
    </w:p>
    <w:p w14:paraId="6B590FDF" w14:textId="77777777" w:rsidR="009A6434" w:rsidRDefault="00000000">
      <w:pPr>
        <w:pStyle w:val="ListBullet"/>
      </w:pPr>
      <w:r>
        <w:t>SS_RoadLink.prj: Size: 441 bytes</w:t>
      </w:r>
    </w:p>
    <w:p w14:paraId="52C2C1E4" w14:textId="77777777" w:rsidR="009A6434" w:rsidRDefault="00000000">
      <w:pPr>
        <w:pStyle w:val="ListBullet"/>
      </w:pPr>
      <w:r>
        <w:t>SS_RoadLink.shp: Size: 19546180 bytes</w:t>
      </w:r>
    </w:p>
    <w:p w14:paraId="1495269E" w14:textId="77777777" w:rsidR="009A6434" w:rsidRDefault="00000000">
      <w:pPr>
        <w:pStyle w:val="ListBullet"/>
      </w:pPr>
      <w:r>
        <w:t>SS_RoadLink.shx: Size: 561892 bytes</w:t>
      </w:r>
    </w:p>
    <w:p w14:paraId="38F72642" w14:textId="77777777" w:rsidR="009A6434" w:rsidRDefault="00000000">
      <w:pPr>
        <w:pStyle w:val="ListBullet"/>
      </w:pPr>
      <w:r>
        <w:t>SS_RoadNode.dbf: Size: 3465522 bytes</w:t>
      </w:r>
    </w:p>
    <w:p w14:paraId="7C8387EA" w14:textId="77777777" w:rsidR="009A6434" w:rsidRDefault="00000000">
      <w:pPr>
        <w:pStyle w:val="ListBullet"/>
      </w:pPr>
      <w:r>
        <w:t>SS_RoadNode.prj: Size: 441 bytes</w:t>
      </w:r>
    </w:p>
    <w:p w14:paraId="5D022952" w14:textId="77777777" w:rsidR="009A6434" w:rsidRDefault="00000000">
      <w:pPr>
        <w:pStyle w:val="ListBullet"/>
      </w:pPr>
      <w:r>
        <w:t>SS_RoadNode.shp: Size: 2584484 bytes</w:t>
      </w:r>
    </w:p>
    <w:p w14:paraId="36F81ECF" w14:textId="77777777" w:rsidR="009A6434" w:rsidRDefault="00000000">
      <w:pPr>
        <w:pStyle w:val="ListBullet"/>
      </w:pPr>
      <w:r>
        <w:t>SS_RoadNode.shx: Size: 469988 bytes</w:t>
      </w:r>
    </w:p>
    <w:p w14:paraId="67C2B3E1" w14:textId="77777777" w:rsidR="009A6434" w:rsidRDefault="00000000">
      <w:pPr>
        <w:pStyle w:val="ListBullet"/>
      </w:pPr>
      <w:r>
        <w:t>ST_MotorwayJunction.dbf: Size: 2189 bytes</w:t>
      </w:r>
    </w:p>
    <w:p w14:paraId="337B9FEC" w14:textId="77777777" w:rsidR="009A6434" w:rsidRDefault="00000000">
      <w:pPr>
        <w:pStyle w:val="ListBullet"/>
      </w:pPr>
      <w:r>
        <w:t>ST_MotorwayJunction.prj: Size: 441 bytes</w:t>
      </w:r>
    </w:p>
    <w:p w14:paraId="28B2EAC4" w14:textId="77777777" w:rsidR="009A6434" w:rsidRDefault="00000000">
      <w:pPr>
        <w:pStyle w:val="ListBullet"/>
      </w:pPr>
      <w:r>
        <w:t>ST_MotorwayJunction.shp: Size: 1904 bytes</w:t>
      </w:r>
    </w:p>
    <w:p w14:paraId="72E5265C" w14:textId="77777777" w:rsidR="009A6434" w:rsidRDefault="00000000">
      <w:pPr>
        <w:pStyle w:val="ListBullet"/>
      </w:pPr>
      <w:r>
        <w:t>ST_MotorwayJunction.shx: Size: 428 bytes</w:t>
      </w:r>
    </w:p>
    <w:p w14:paraId="5BFD8A5C" w14:textId="77777777" w:rsidR="009A6434" w:rsidRDefault="00000000">
      <w:pPr>
        <w:pStyle w:val="ListBullet"/>
      </w:pPr>
      <w:r>
        <w:t>ST_RoadLink.dbf: Size: 131450610 bytes</w:t>
      </w:r>
    </w:p>
    <w:p w14:paraId="28B1DDD7" w14:textId="77777777" w:rsidR="009A6434" w:rsidRDefault="00000000">
      <w:pPr>
        <w:pStyle w:val="ListBullet"/>
      </w:pPr>
      <w:r>
        <w:t>ST_RoadLink.prj: Size: 441 bytes</w:t>
      </w:r>
    </w:p>
    <w:p w14:paraId="4A984298" w14:textId="77777777" w:rsidR="009A6434" w:rsidRDefault="00000000">
      <w:pPr>
        <w:pStyle w:val="ListBullet"/>
      </w:pPr>
      <w:r>
        <w:t>ST_RoadLink.shp: Size: 56363420 bytes</w:t>
      </w:r>
    </w:p>
    <w:p w14:paraId="4E3F919E" w14:textId="77777777" w:rsidR="009A6434" w:rsidRDefault="00000000">
      <w:pPr>
        <w:pStyle w:val="ListBullet"/>
      </w:pPr>
      <w:r>
        <w:t>ST_RoadLink.shx: Size: 1685356 bytes</w:t>
      </w:r>
    </w:p>
    <w:p w14:paraId="77C2306A" w14:textId="77777777" w:rsidR="009A6434" w:rsidRDefault="00000000">
      <w:pPr>
        <w:pStyle w:val="ListBullet"/>
      </w:pPr>
      <w:r>
        <w:t>ST_RoadNode.dbf: Size: 10553959 bytes</w:t>
      </w:r>
    </w:p>
    <w:p w14:paraId="6FC8406D" w14:textId="77777777" w:rsidR="009A6434" w:rsidRDefault="00000000">
      <w:pPr>
        <w:pStyle w:val="ListBullet"/>
      </w:pPr>
      <w:r>
        <w:t>ST_RoadNode.prj: Size: 441 bytes</w:t>
      </w:r>
    </w:p>
    <w:p w14:paraId="705C816B" w14:textId="77777777" w:rsidR="009A6434" w:rsidRDefault="00000000">
      <w:pPr>
        <w:pStyle w:val="ListBullet"/>
      </w:pPr>
      <w:r>
        <w:t>ST_RoadNode.shp: Size: 7870776 bytes</w:t>
      </w:r>
    </w:p>
    <w:p w14:paraId="27DDCE66" w14:textId="77777777" w:rsidR="009A6434" w:rsidRDefault="00000000">
      <w:pPr>
        <w:pStyle w:val="ListBullet"/>
      </w:pPr>
      <w:r>
        <w:t>ST_RoadNode.shx: Size: 1431132 bytes</w:t>
      </w:r>
    </w:p>
    <w:p w14:paraId="0343E185" w14:textId="77777777" w:rsidR="009A6434" w:rsidRDefault="00000000">
      <w:pPr>
        <w:pStyle w:val="ListBullet"/>
      </w:pPr>
      <w:r>
        <w:t>SU_MotorwayJunction.dbf: Size: 2597 bytes</w:t>
      </w:r>
    </w:p>
    <w:p w14:paraId="5E2F6336" w14:textId="77777777" w:rsidR="009A6434" w:rsidRDefault="00000000">
      <w:pPr>
        <w:pStyle w:val="ListBullet"/>
      </w:pPr>
      <w:r>
        <w:t>SU_MotorwayJunction.prj: Size: 441 bytes</w:t>
      </w:r>
    </w:p>
    <w:p w14:paraId="5AFDFBCA" w14:textId="77777777" w:rsidR="009A6434" w:rsidRDefault="00000000">
      <w:pPr>
        <w:pStyle w:val="ListBullet"/>
      </w:pPr>
      <w:r>
        <w:t>SU_MotorwayJunction.shp: Size: 2256 bytes</w:t>
      </w:r>
    </w:p>
    <w:p w14:paraId="5CB157D0" w14:textId="77777777" w:rsidR="009A6434" w:rsidRDefault="00000000">
      <w:pPr>
        <w:pStyle w:val="ListBullet"/>
      </w:pPr>
      <w:r>
        <w:t>SU_MotorwayJunction.shx: Size: 492 bytes</w:t>
      </w:r>
    </w:p>
    <w:p w14:paraId="1A82A1D4" w14:textId="77777777" w:rsidR="009A6434" w:rsidRDefault="00000000">
      <w:pPr>
        <w:pStyle w:val="ListBullet"/>
      </w:pPr>
      <w:r>
        <w:lastRenderedPageBreak/>
        <w:t>SU_RoadLink.dbf: Size: 154979778 bytes</w:t>
      </w:r>
    </w:p>
    <w:p w14:paraId="2086FEA3" w14:textId="77777777" w:rsidR="009A6434" w:rsidRDefault="00000000">
      <w:pPr>
        <w:pStyle w:val="ListBullet"/>
      </w:pPr>
      <w:r>
        <w:t>SU_RoadLink.prj: Size: 441 bytes</w:t>
      </w:r>
    </w:p>
    <w:p w14:paraId="75E364AA" w14:textId="77777777" w:rsidR="009A6434" w:rsidRDefault="00000000">
      <w:pPr>
        <w:pStyle w:val="ListBullet"/>
      </w:pPr>
      <w:r>
        <w:t>SU_RoadLink.shp: Size: 66356452 bytes</w:t>
      </w:r>
    </w:p>
    <w:p w14:paraId="2F99C977" w14:textId="77777777" w:rsidR="009A6434" w:rsidRDefault="00000000">
      <w:pPr>
        <w:pStyle w:val="ListBullet"/>
      </w:pPr>
      <w:r>
        <w:t>SU_RoadLink.shx: Size: 1987012 bytes</w:t>
      </w:r>
    </w:p>
    <w:p w14:paraId="39D2AFE0" w14:textId="77777777" w:rsidR="009A6434" w:rsidRDefault="00000000">
      <w:pPr>
        <w:pStyle w:val="ListBullet"/>
      </w:pPr>
      <w:r>
        <w:t>SU_RoadNode.dbf: Size: 12555298 bytes</w:t>
      </w:r>
    </w:p>
    <w:p w14:paraId="62B1EF74" w14:textId="77777777" w:rsidR="009A6434" w:rsidRDefault="00000000">
      <w:pPr>
        <w:pStyle w:val="ListBullet"/>
      </w:pPr>
      <w:r>
        <w:t>SU_RoadNode.prj: Size: 441 bytes</w:t>
      </w:r>
    </w:p>
    <w:p w14:paraId="5F3C0F21" w14:textId="77777777" w:rsidR="009A6434" w:rsidRDefault="00000000">
      <w:pPr>
        <w:pStyle w:val="ListBullet"/>
      </w:pPr>
      <w:r>
        <w:t>SU_RoadNode.shp: Size: 9363300 bytes</w:t>
      </w:r>
    </w:p>
    <w:p w14:paraId="1E1D4499" w14:textId="77777777" w:rsidR="009A6434" w:rsidRDefault="00000000">
      <w:pPr>
        <w:pStyle w:val="ListBullet"/>
      </w:pPr>
      <w:r>
        <w:t>SU_RoadNode.shx: Size: 1702500 bytes</w:t>
      </w:r>
    </w:p>
    <w:p w14:paraId="63DD72BA" w14:textId="77777777" w:rsidR="009A6434" w:rsidRDefault="00000000">
      <w:pPr>
        <w:pStyle w:val="ListBullet"/>
      </w:pPr>
      <w:r>
        <w:t>SV_RoadLink.dbf: Size: 218418 bytes</w:t>
      </w:r>
    </w:p>
    <w:p w14:paraId="41873EE9" w14:textId="77777777" w:rsidR="009A6434" w:rsidRDefault="00000000">
      <w:pPr>
        <w:pStyle w:val="ListBullet"/>
      </w:pPr>
      <w:r>
        <w:t>SV_RoadLink.prj: Size: 441 bytes</w:t>
      </w:r>
    </w:p>
    <w:p w14:paraId="7C85355A" w14:textId="77777777" w:rsidR="009A6434" w:rsidRDefault="00000000">
      <w:pPr>
        <w:pStyle w:val="ListBullet"/>
      </w:pPr>
      <w:r>
        <w:t>SV_RoadLink.shp: Size: 109276 bytes</w:t>
      </w:r>
    </w:p>
    <w:p w14:paraId="1D5CAD31" w14:textId="77777777" w:rsidR="009A6434" w:rsidRDefault="00000000">
      <w:pPr>
        <w:pStyle w:val="ListBullet"/>
      </w:pPr>
      <w:r>
        <w:t>SV_RoadLink.shx: Size: 2892 bytes</w:t>
      </w:r>
    </w:p>
    <w:p w14:paraId="076CEF12" w14:textId="77777777" w:rsidR="009A6434" w:rsidRDefault="00000000">
      <w:pPr>
        <w:pStyle w:val="ListBullet"/>
      </w:pPr>
      <w:r>
        <w:t>SV_RoadNode.dbf: Size: 17680 bytes</w:t>
      </w:r>
    </w:p>
    <w:p w14:paraId="791C36D7" w14:textId="77777777" w:rsidR="009A6434" w:rsidRDefault="00000000">
      <w:pPr>
        <w:pStyle w:val="ListBullet"/>
      </w:pPr>
      <w:r>
        <w:t>SV_RoadNode.prj: Size: 441 bytes</w:t>
      </w:r>
    </w:p>
    <w:p w14:paraId="4A70C3E0" w14:textId="77777777" w:rsidR="009A6434" w:rsidRDefault="00000000">
      <w:pPr>
        <w:pStyle w:val="ListBullet"/>
      </w:pPr>
      <w:r>
        <w:t>SV_RoadNode.shp: Size: 13212 bytes</w:t>
      </w:r>
    </w:p>
    <w:p w14:paraId="63174642" w14:textId="77777777" w:rsidR="009A6434" w:rsidRDefault="00000000">
      <w:pPr>
        <w:pStyle w:val="ListBullet"/>
      </w:pPr>
      <w:r>
        <w:t>SV_RoadNode.shx: Size: 2484 bytes</w:t>
      </w:r>
    </w:p>
    <w:p w14:paraId="0EEF42AC" w14:textId="77777777" w:rsidR="009A6434" w:rsidRDefault="00000000">
      <w:pPr>
        <w:pStyle w:val="ListBullet"/>
      </w:pPr>
      <w:r>
        <w:t>SW_RoadLink.dbf: Size: 24293586 bytes</w:t>
      </w:r>
    </w:p>
    <w:p w14:paraId="0BDD7B28" w14:textId="77777777" w:rsidR="009A6434" w:rsidRDefault="00000000">
      <w:pPr>
        <w:pStyle w:val="ListBullet"/>
      </w:pPr>
      <w:r>
        <w:t>SW_RoadLink.prj: Size: 441 bytes</w:t>
      </w:r>
    </w:p>
    <w:p w14:paraId="4ACA69A0" w14:textId="77777777" w:rsidR="009A6434" w:rsidRDefault="00000000">
      <w:pPr>
        <w:pStyle w:val="ListBullet"/>
      </w:pPr>
      <w:r>
        <w:t>SW_RoadLink.shp: Size: 10697196 bytes</w:t>
      </w:r>
    </w:p>
    <w:p w14:paraId="5242EC86" w14:textId="77777777" w:rsidR="009A6434" w:rsidRDefault="00000000">
      <w:pPr>
        <w:pStyle w:val="ListBullet"/>
      </w:pPr>
      <w:r>
        <w:t>SW_RoadLink.shx: Size: 311548 bytes</w:t>
      </w:r>
    </w:p>
    <w:p w14:paraId="6C78C2DE" w14:textId="77777777" w:rsidR="009A6434" w:rsidRDefault="00000000">
      <w:pPr>
        <w:pStyle w:val="ListBullet"/>
      </w:pPr>
      <w:r>
        <w:t>SW_RoadNode.dbf: Size: 1969636 bytes</w:t>
      </w:r>
    </w:p>
    <w:p w14:paraId="6FD8B7F4" w14:textId="77777777" w:rsidR="009A6434" w:rsidRDefault="00000000">
      <w:pPr>
        <w:pStyle w:val="ListBullet"/>
      </w:pPr>
      <w:r>
        <w:t>SW_RoadNode.prj: Size: 441 bytes</w:t>
      </w:r>
    </w:p>
    <w:p w14:paraId="68160ED7" w14:textId="77777777" w:rsidR="009A6434" w:rsidRDefault="00000000">
      <w:pPr>
        <w:pStyle w:val="ListBullet"/>
      </w:pPr>
      <w:r>
        <w:t>SW_RoadNode.shp: Size: 1468908 bytes</w:t>
      </w:r>
    </w:p>
    <w:p w14:paraId="31442A0B" w14:textId="77777777" w:rsidR="009A6434" w:rsidRDefault="00000000">
      <w:pPr>
        <w:pStyle w:val="ListBullet"/>
      </w:pPr>
      <w:r>
        <w:t>SW_RoadNode.shx: Size: 267156 bytes</w:t>
      </w:r>
    </w:p>
    <w:p w14:paraId="1F0DBCF8" w14:textId="77777777" w:rsidR="009A6434" w:rsidRDefault="00000000">
      <w:pPr>
        <w:pStyle w:val="ListBullet"/>
      </w:pPr>
      <w:r>
        <w:t>SX_MotorwayJunction.dbf: Size: 251 bytes</w:t>
      </w:r>
    </w:p>
    <w:p w14:paraId="6D1728D1" w14:textId="77777777" w:rsidR="009A6434" w:rsidRDefault="00000000">
      <w:pPr>
        <w:pStyle w:val="ListBullet"/>
      </w:pPr>
      <w:r>
        <w:t>SX_MotorwayJunction.prj: Size: 441 bytes</w:t>
      </w:r>
    </w:p>
    <w:p w14:paraId="2C85D901" w14:textId="77777777" w:rsidR="009A6434" w:rsidRDefault="00000000">
      <w:pPr>
        <w:pStyle w:val="ListBullet"/>
      </w:pPr>
      <w:r>
        <w:t>SX_MotorwayJunction.shp: Size: 232 bytes</w:t>
      </w:r>
    </w:p>
    <w:p w14:paraId="25E2D79A" w14:textId="77777777" w:rsidR="009A6434" w:rsidRDefault="00000000">
      <w:pPr>
        <w:pStyle w:val="ListBullet"/>
      </w:pPr>
      <w:r>
        <w:t>SX_MotorwayJunction.shx: Size: 124 bytes</w:t>
      </w:r>
    </w:p>
    <w:p w14:paraId="0A75F96D" w14:textId="77777777" w:rsidR="009A6434" w:rsidRDefault="00000000">
      <w:pPr>
        <w:pStyle w:val="ListBullet"/>
      </w:pPr>
      <w:r>
        <w:t>SX_RoadLink.dbf: Size: 52442850 bytes</w:t>
      </w:r>
    </w:p>
    <w:p w14:paraId="6AEE9333" w14:textId="77777777" w:rsidR="009A6434" w:rsidRDefault="00000000">
      <w:pPr>
        <w:pStyle w:val="ListBullet"/>
      </w:pPr>
      <w:r>
        <w:t>SX_RoadLink.prj: Size: 441 bytes</w:t>
      </w:r>
    </w:p>
    <w:p w14:paraId="5D920C1A" w14:textId="77777777" w:rsidR="009A6434" w:rsidRDefault="00000000">
      <w:pPr>
        <w:pStyle w:val="ListBullet"/>
      </w:pPr>
      <w:r>
        <w:t>SX_RoadLink.shp: Size: 23736148 bytes</w:t>
      </w:r>
    </w:p>
    <w:p w14:paraId="46E735F5" w14:textId="77777777" w:rsidR="009A6434" w:rsidRDefault="00000000">
      <w:pPr>
        <w:pStyle w:val="ListBullet"/>
      </w:pPr>
      <w:r>
        <w:t>SX_RoadLink.shx: Size: 672436 bytes</w:t>
      </w:r>
    </w:p>
    <w:p w14:paraId="2F0DE327" w14:textId="77777777" w:rsidR="009A6434" w:rsidRDefault="00000000">
      <w:pPr>
        <w:pStyle w:val="ListBullet"/>
      </w:pPr>
      <w:r>
        <w:t>SX_RoadNode.dbf: Size: 4188508 bytes</w:t>
      </w:r>
    </w:p>
    <w:p w14:paraId="42D01F44" w14:textId="77777777" w:rsidR="009A6434" w:rsidRDefault="00000000">
      <w:pPr>
        <w:pStyle w:val="ListBullet"/>
      </w:pPr>
      <w:r>
        <w:t>SX_RoadNode.prj: Size: 441 bytes</w:t>
      </w:r>
    </w:p>
    <w:p w14:paraId="454C5436" w14:textId="77777777" w:rsidR="009A6434" w:rsidRDefault="00000000">
      <w:pPr>
        <w:pStyle w:val="ListBullet"/>
      </w:pPr>
      <w:r>
        <w:t>SX_RoadNode.shp: Size: 3123660 bytes</w:t>
      </w:r>
    </w:p>
    <w:p w14:paraId="1C4773A9" w14:textId="77777777" w:rsidR="009A6434" w:rsidRDefault="00000000">
      <w:pPr>
        <w:pStyle w:val="ListBullet"/>
      </w:pPr>
      <w:r>
        <w:t>SX_RoadNode.shx: Size: 568020 bytes</w:t>
      </w:r>
    </w:p>
    <w:p w14:paraId="7C2CDE47" w14:textId="77777777" w:rsidR="009A6434" w:rsidRDefault="00000000">
      <w:pPr>
        <w:pStyle w:val="ListBullet"/>
      </w:pPr>
      <w:r>
        <w:t>SY_RoadLink.dbf: Size: 17288562 bytes</w:t>
      </w:r>
    </w:p>
    <w:p w14:paraId="6058395C" w14:textId="77777777" w:rsidR="009A6434" w:rsidRDefault="00000000">
      <w:pPr>
        <w:pStyle w:val="ListBullet"/>
      </w:pPr>
      <w:r>
        <w:t>SY_RoadLink.prj: Size: 441 bytes</w:t>
      </w:r>
    </w:p>
    <w:p w14:paraId="339D6A18" w14:textId="77777777" w:rsidR="009A6434" w:rsidRDefault="00000000">
      <w:pPr>
        <w:pStyle w:val="ListBullet"/>
      </w:pPr>
      <w:r>
        <w:t>SY_RoadLink.shp: Size: 7599292 bytes</w:t>
      </w:r>
    </w:p>
    <w:p w14:paraId="38FBF53C" w14:textId="77777777" w:rsidR="009A6434" w:rsidRDefault="00000000">
      <w:pPr>
        <w:pStyle w:val="ListBullet"/>
      </w:pPr>
      <w:r>
        <w:t>SY_RoadLink.shx: Size: 221740 bytes</w:t>
      </w:r>
    </w:p>
    <w:p w14:paraId="34FBC275" w14:textId="77777777" w:rsidR="009A6434" w:rsidRDefault="00000000">
      <w:pPr>
        <w:pStyle w:val="ListBullet"/>
      </w:pPr>
      <w:r>
        <w:t>SY_RoadNode.dbf: Size: 1397100 bytes</w:t>
      </w:r>
    </w:p>
    <w:p w14:paraId="395FDD2B" w14:textId="77777777" w:rsidR="009A6434" w:rsidRDefault="00000000">
      <w:pPr>
        <w:pStyle w:val="ListBullet"/>
      </w:pPr>
      <w:r>
        <w:t>SY_RoadNode.prj: Size: 441 bytes</w:t>
      </w:r>
    </w:p>
    <w:p w14:paraId="2DB48C38" w14:textId="77777777" w:rsidR="009A6434" w:rsidRDefault="00000000">
      <w:pPr>
        <w:pStyle w:val="ListBullet"/>
      </w:pPr>
      <w:r>
        <w:lastRenderedPageBreak/>
        <w:t>SY_RoadNode.shp: Size: 1041932 bytes</w:t>
      </w:r>
    </w:p>
    <w:p w14:paraId="027412C5" w14:textId="77777777" w:rsidR="009A6434" w:rsidRDefault="00000000">
      <w:pPr>
        <w:pStyle w:val="ListBullet"/>
      </w:pPr>
      <w:r>
        <w:t>SY_RoadNode.shx: Size: 189524 bytes</w:t>
      </w:r>
    </w:p>
    <w:p w14:paraId="3A00BB8D" w14:textId="77777777" w:rsidR="009A6434" w:rsidRDefault="00000000">
      <w:pPr>
        <w:pStyle w:val="ListBullet"/>
      </w:pPr>
      <w:r>
        <w:t>SZ_RoadLink.dbf: Size: 24968130 bytes</w:t>
      </w:r>
    </w:p>
    <w:p w14:paraId="4927DB9A" w14:textId="77777777" w:rsidR="009A6434" w:rsidRDefault="00000000">
      <w:pPr>
        <w:pStyle w:val="ListBullet"/>
      </w:pPr>
      <w:r>
        <w:t>SZ_RoadLink.prj: Size: 441 bytes</w:t>
      </w:r>
    </w:p>
    <w:p w14:paraId="19208973" w14:textId="77777777" w:rsidR="009A6434" w:rsidRDefault="00000000">
      <w:pPr>
        <w:pStyle w:val="ListBullet"/>
      </w:pPr>
      <w:r>
        <w:t>SZ_RoadLink.shp: Size: 10165988 bytes</w:t>
      </w:r>
    </w:p>
    <w:p w14:paraId="1045C6D7" w14:textId="77777777" w:rsidR="009A6434" w:rsidRDefault="00000000">
      <w:pPr>
        <w:pStyle w:val="ListBullet"/>
      </w:pPr>
      <w:r>
        <w:t>SZ_RoadLink.shx: Size: 320196 bytes</w:t>
      </w:r>
    </w:p>
    <w:p w14:paraId="5FE9D336" w14:textId="77777777" w:rsidR="009A6434" w:rsidRDefault="00000000">
      <w:pPr>
        <w:pStyle w:val="ListBullet"/>
      </w:pPr>
      <w:r>
        <w:t>SZ_RoadNode.dbf: Size: 1974356 bytes</w:t>
      </w:r>
    </w:p>
    <w:p w14:paraId="2858A5CC" w14:textId="77777777" w:rsidR="009A6434" w:rsidRDefault="00000000">
      <w:pPr>
        <w:pStyle w:val="ListBullet"/>
      </w:pPr>
      <w:r>
        <w:t>SZ_RoadNode.prj: Size: 441 bytes</w:t>
      </w:r>
    </w:p>
    <w:p w14:paraId="6BDD3B27" w14:textId="77777777" w:rsidR="009A6434" w:rsidRDefault="00000000">
      <w:pPr>
        <w:pStyle w:val="ListBullet"/>
      </w:pPr>
      <w:r>
        <w:t>SZ_RoadNode.shp: Size: 1472428 bytes</w:t>
      </w:r>
    </w:p>
    <w:p w14:paraId="21334247" w14:textId="77777777" w:rsidR="009A6434" w:rsidRDefault="00000000">
      <w:pPr>
        <w:pStyle w:val="ListBullet"/>
      </w:pPr>
      <w:r>
        <w:t>SZ_RoadNode.shx: Size: 267796 bytes</w:t>
      </w:r>
    </w:p>
    <w:p w14:paraId="4682620D" w14:textId="77777777" w:rsidR="009A6434" w:rsidRDefault="00000000">
      <w:pPr>
        <w:pStyle w:val="ListBullet"/>
      </w:pPr>
      <w:r>
        <w:t>TA_MotorwayJunction.dbf: Size: 149 bytes</w:t>
      </w:r>
    </w:p>
    <w:p w14:paraId="12F878C6" w14:textId="77777777" w:rsidR="009A6434" w:rsidRDefault="00000000">
      <w:pPr>
        <w:pStyle w:val="ListBullet"/>
      </w:pPr>
      <w:r>
        <w:t>TA_MotorwayJunction.prj: Size: 441 bytes</w:t>
      </w:r>
    </w:p>
    <w:p w14:paraId="613DF48E" w14:textId="77777777" w:rsidR="009A6434" w:rsidRDefault="00000000">
      <w:pPr>
        <w:pStyle w:val="ListBullet"/>
      </w:pPr>
      <w:r>
        <w:t>TA_MotorwayJunction.shp: Size: 144 bytes</w:t>
      </w:r>
    </w:p>
    <w:p w14:paraId="20DBE75F" w14:textId="77777777" w:rsidR="009A6434" w:rsidRDefault="00000000">
      <w:pPr>
        <w:pStyle w:val="ListBullet"/>
      </w:pPr>
      <w:r>
        <w:t>TA_MotorwayJunction.shx: Size: 108 bytes</w:t>
      </w:r>
    </w:p>
    <w:p w14:paraId="2F47DDB0" w14:textId="77777777" w:rsidR="009A6434" w:rsidRDefault="00000000">
      <w:pPr>
        <w:pStyle w:val="ListBullet"/>
      </w:pPr>
      <w:r>
        <w:t>TA_RoadLink.dbf: Size: 30776322 bytes</w:t>
      </w:r>
    </w:p>
    <w:p w14:paraId="731068EC" w14:textId="77777777" w:rsidR="009A6434" w:rsidRDefault="00000000">
      <w:pPr>
        <w:pStyle w:val="ListBullet"/>
      </w:pPr>
      <w:r>
        <w:t>TA_RoadLink.prj: Size: 441 bytes</w:t>
      </w:r>
    </w:p>
    <w:p w14:paraId="57962A95" w14:textId="77777777" w:rsidR="009A6434" w:rsidRDefault="00000000">
      <w:pPr>
        <w:pStyle w:val="ListBullet"/>
      </w:pPr>
      <w:r>
        <w:t>TA_RoadLink.shp: Size: 12527844 bytes</w:t>
      </w:r>
    </w:p>
    <w:p w14:paraId="36EC71EB" w14:textId="77777777" w:rsidR="009A6434" w:rsidRDefault="00000000">
      <w:pPr>
        <w:pStyle w:val="ListBullet"/>
      </w:pPr>
      <w:r>
        <w:t>TA_RoadLink.shx: Size: 394660 bytes</w:t>
      </w:r>
    </w:p>
    <w:p w14:paraId="27DB0B68" w14:textId="77777777" w:rsidR="009A6434" w:rsidRDefault="00000000">
      <w:pPr>
        <w:pStyle w:val="ListBullet"/>
      </w:pPr>
      <w:r>
        <w:t>TA_RoadNode.dbf: Size: 2456032 bytes</w:t>
      </w:r>
    </w:p>
    <w:p w14:paraId="19514FC1" w14:textId="77777777" w:rsidR="009A6434" w:rsidRDefault="00000000">
      <w:pPr>
        <w:pStyle w:val="ListBullet"/>
      </w:pPr>
      <w:r>
        <w:t>TA_RoadNode.prj: Size: 441 bytes</w:t>
      </w:r>
    </w:p>
    <w:p w14:paraId="5F6D50B7" w14:textId="77777777" w:rsidR="009A6434" w:rsidRDefault="00000000">
      <w:pPr>
        <w:pStyle w:val="ListBullet"/>
      </w:pPr>
      <w:r>
        <w:t>TA_RoadNode.shp: Size: 1831644 bytes</w:t>
      </w:r>
    </w:p>
    <w:p w14:paraId="7FBE5FC2" w14:textId="77777777" w:rsidR="009A6434" w:rsidRDefault="00000000">
      <w:pPr>
        <w:pStyle w:val="ListBullet"/>
      </w:pPr>
      <w:r>
        <w:t>TA_RoadNode.shx: Size: 333108 bytes</w:t>
      </w:r>
    </w:p>
    <w:p w14:paraId="456C892A" w14:textId="77777777" w:rsidR="009A6434" w:rsidRDefault="00000000">
      <w:pPr>
        <w:pStyle w:val="ListBullet"/>
      </w:pPr>
      <w:r>
        <w:t>TF_RoadLink.dbf: Size: 45979458 bytes</w:t>
      </w:r>
    </w:p>
    <w:p w14:paraId="6FD6FB7A" w14:textId="77777777" w:rsidR="009A6434" w:rsidRDefault="00000000">
      <w:pPr>
        <w:pStyle w:val="ListBullet"/>
      </w:pPr>
      <w:r>
        <w:t>TF_RoadLink.prj: Size: 441 bytes</w:t>
      </w:r>
    </w:p>
    <w:p w14:paraId="257A74C1" w14:textId="77777777" w:rsidR="009A6434" w:rsidRDefault="00000000">
      <w:pPr>
        <w:pStyle w:val="ListBullet"/>
      </w:pPr>
      <w:r>
        <w:t>TF_RoadLink.shp: Size: 19465988 bytes</w:t>
      </w:r>
    </w:p>
    <w:p w14:paraId="65DDC649" w14:textId="77777777" w:rsidR="009A6434" w:rsidRDefault="00000000">
      <w:pPr>
        <w:pStyle w:val="ListBullet"/>
      </w:pPr>
      <w:r>
        <w:t>TF_RoadLink.shx: Size: 589572 bytes</w:t>
      </w:r>
    </w:p>
    <w:p w14:paraId="080CC4E0" w14:textId="77777777" w:rsidR="009A6434" w:rsidRDefault="00000000">
      <w:pPr>
        <w:pStyle w:val="ListBullet"/>
      </w:pPr>
      <w:r>
        <w:t>TF_RoadNode.dbf: Size: 3710254 bytes</w:t>
      </w:r>
    </w:p>
    <w:p w14:paraId="6CE97D7E" w14:textId="77777777" w:rsidR="009A6434" w:rsidRDefault="00000000">
      <w:pPr>
        <w:pStyle w:val="ListBullet"/>
      </w:pPr>
      <w:r>
        <w:t>TF_RoadNode.prj: Size: 441 bytes</w:t>
      </w:r>
    </w:p>
    <w:p w14:paraId="54804CD9" w14:textId="77777777" w:rsidR="009A6434" w:rsidRDefault="00000000">
      <w:pPr>
        <w:pStyle w:val="ListBullet"/>
      </w:pPr>
      <w:r>
        <w:t>TF_RoadNode.shp: Size: 2766996 bytes</w:t>
      </w:r>
    </w:p>
    <w:p w14:paraId="59110742" w14:textId="77777777" w:rsidR="009A6434" w:rsidRDefault="00000000">
      <w:pPr>
        <w:pStyle w:val="ListBullet"/>
      </w:pPr>
      <w:r>
        <w:t>TF_RoadNode.shx: Size: 503172 bytes</w:t>
      </w:r>
    </w:p>
    <w:p w14:paraId="7D50546D" w14:textId="77777777" w:rsidR="009A6434" w:rsidRDefault="00000000">
      <w:pPr>
        <w:pStyle w:val="ListBullet"/>
      </w:pPr>
      <w:r>
        <w:t>TG_RoadLink.dbf: Size: 25657026 bytes</w:t>
      </w:r>
    </w:p>
    <w:p w14:paraId="0DC3D78E" w14:textId="77777777" w:rsidR="009A6434" w:rsidRDefault="00000000">
      <w:pPr>
        <w:pStyle w:val="ListBullet"/>
      </w:pPr>
      <w:r>
        <w:t>TG_RoadLink.prj: Size: 441 bytes</w:t>
      </w:r>
    </w:p>
    <w:p w14:paraId="2D31231A" w14:textId="77777777" w:rsidR="009A6434" w:rsidRDefault="00000000">
      <w:pPr>
        <w:pStyle w:val="ListBullet"/>
      </w:pPr>
      <w:r>
        <w:t>TG_RoadLink.shp: Size: 10675460 bytes</w:t>
      </w:r>
    </w:p>
    <w:p w14:paraId="511C5EFB" w14:textId="77777777" w:rsidR="009A6434" w:rsidRDefault="00000000">
      <w:pPr>
        <w:pStyle w:val="ListBullet"/>
      </w:pPr>
      <w:r>
        <w:t>TG_RoadLink.shx: Size: 329028 bytes</w:t>
      </w:r>
    </w:p>
    <w:p w14:paraId="4874A869" w14:textId="77777777" w:rsidR="009A6434" w:rsidRDefault="00000000">
      <w:pPr>
        <w:pStyle w:val="ListBullet"/>
      </w:pPr>
      <w:r>
        <w:t>TG_RoadNode.dbf: Size: 2044271 bytes</w:t>
      </w:r>
    </w:p>
    <w:p w14:paraId="3E6DAD32" w14:textId="77777777" w:rsidR="009A6434" w:rsidRDefault="00000000">
      <w:pPr>
        <w:pStyle w:val="ListBullet"/>
      </w:pPr>
      <w:r>
        <w:t>TG_RoadNode.prj: Size: 441 bytes</w:t>
      </w:r>
    </w:p>
    <w:p w14:paraId="109A23F8" w14:textId="77777777" w:rsidR="009A6434" w:rsidRDefault="00000000">
      <w:pPr>
        <w:pStyle w:val="ListBullet"/>
      </w:pPr>
      <w:r>
        <w:t>TG_RoadNode.shp: Size: 1524568 bytes</w:t>
      </w:r>
    </w:p>
    <w:p w14:paraId="04629B8B" w14:textId="77777777" w:rsidR="009A6434" w:rsidRDefault="00000000">
      <w:pPr>
        <w:pStyle w:val="ListBullet"/>
      </w:pPr>
      <w:r>
        <w:t>TG_RoadNode.shx: Size: 277276 bytes</w:t>
      </w:r>
    </w:p>
    <w:p w14:paraId="55F5CAAF" w14:textId="77777777" w:rsidR="009A6434" w:rsidRDefault="00000000">
      <w:pPr>
        <w:pStyle w:val="ListBullet"/>
      </w:pPr>
      <w:r>
        <w:t>TL_MotorwayJunction.dbf: Size: 2138 bytes</w:t>
      </w:r>
    </w:p>
    <w:p w14:paraId="516D7556" w14:textId="77777777" w:rsidR="009A6434" w:rsidRDefault="00000000">
      <w:pPr>
        <w:pStyle w:val="ListBullet"/>
      </w:pPr>
      <w:r>
        <w:t>TL_MotorwayJunction.prj: Size: 441 bytes</w:t>
      </w:r>
    </w:p>
    <w:p w14:paraId="6F3B554E" w14:textId="77777777" w:rsidR="009A6434" w:rsidRDefault="00000000">
      <w:pPr>
        <w:pStyle w:val="ListBullet"/>
      </w:pPr>
      <w:r>
        <w:t>TL_MotorwayJunction.shp: Size: 1860 bytes</w:t>
      </w:r>
    </w:p>
    <w:p w14:paraId="52449535" w14:textId="77777777" w:rsidR="009A6434" w:rsidRDefault="00000000">
      <w:pPr>
        <w:pStyle w:val="ListBullet"/>
      </w:pPr>
      <w:r>
        <w:t>TL_MotorwayJunction.shx: Size: 420 bytes</w:t>
      </w:r>
    </w:p>
    <w:p w14:paraId="2C1D0678" w14:textId="77777777" w:rsidR="009A6434" w:rsidRDefault="00000000">
      <w:pPr>
        <w:pStyle w:val="ListBullet"/>
      </w:pPr>
      <w:r>
        <w:lastRenderedPageBreak/>
        <w:t>TL_RoadLink.dbf: Size: 120936210 bytes</w:t>
      </w:r>
    </w:p>
    <w:p w14:paraId="708DF8DE" w14:textId="77777777" w:rsidR="009A6434" w:rsidRDefault="00000000">
      <w:pPr>
        <w:pStyle w:val="ListBullet"/>
      </w:pPr>
      <w:r>
        <w:t>TL_RoadLink.prj: Size: 441 bytes</w:t>
      </w:r>
    </w:p>
    <w:p w14:paraId="11913D3C" w14:textId="77777777" w:rsidR="009A6434" w:rsidRDefault="00000000">
      <w:pPr>
        <w:pStyle w:val="ListBullet"/>
      </w:pPr>
      <w:r>
        <w:t>TL_RoadLink.shp: Size: 51680684 bytes</w:t>
      </w:r>
    </w:p>
    <w:p w14:paraId="0BE6DF85" w14:textId="77777777" w:rsidR="009A6434" w:rsidRDefault="00000000">
      <w:pPr>
        <w:pStyle w:val="ListBullet"/>
      </w:pPr>
      <w:r>
        <w:t>TL_RoadLink.shx: Size: 1550556 bytes</w:t>
      </w:r>
    </w:p>
    <w:p w14:paraId="3319B80D" w14:textId="77777777" w:rsidR="009A6434" w:rsidRDefault="00000000">
      <w:pPr>
        <w:pStyle w:val="ListBullet"/>
      </w:pPr>
      <w:r>
        <w:t>TL_RoadNode.dbf: Size: 9894693 bytes</w:t>
      </w:r>
    </w:p>
    <w:p w14:paraId="7CB6902E" w14:textId="77777777" w:rsidR="009A6434" w:rsidRDefault="00000000">
      <w:pPr>
        <w:pStyle w:val="ListBullet"/>
      </w:pPr>
      <w:r>
        <w:t>TL_RoadNode.prj: Size: 441 bytes</w:t>
      </w:r>
    </w:p>
    <w:p w14:paraId="02C61D2A" w14:textId="77777777" w:rsidR="009A6434" w:rsidRDefault="00000000">
      <w:pPr>
        <w:pStyle w:val="ListBullet"/>
      </w:pPr>
      <w:r>
        <w:t>TL_RoadNode.shp: Size: 7379120 bytes</w:t>
      </w:r>
    </w:p>
    <w:p w14:paraId="05598FD4" w14:textId="77777777" w:rsidR="009A6434" w:rsidRDefault="00000000">
      <w:pPr>
        <w:pStyle w:val="ListBullet"/>
      </w:pPr>
      <w:r>
        <w:t>TL_RoadNode.shx: Size: 1341740 bytes</w:t>
      </w:r>
    </w:p>
    <w:p w14:paraId="57EF7B01" w14:textId="77777777" w:rsidR="009A6434" w:rsidRDefault="00000000">
      <w:pPr>
        <w:pStyle w:val="ListBullet"/>
      </w:pPr>
      <w:r>
        <w:t>TM_RoadLink.dbf: Size: 39144162 bytes</w:t>
      </w:r>
    </w:p>
    <w:p w14:paraId="194EAEAC" w14:textId="77777777" w:rsidR="009A6434" w:rsidRDefault="00000000">
      <w:pPr>
        <w:pStyle w:val="ListBullet"/>
      </w:pPr>
      <w:r>
        <w:t>TM_RoadLink.prj: Size: 441 bytes</w:t>
      </w:r>
    </w:p>
    <w:p w14:paraId="7A8FB474" w14:textId="77777777" w:rsidR="009A6434" w:rsidRDefault="00000000">
      <w:pPr>
        <w:pStyle w:val="ListBullet"/>
      </w:pPr>
      <w:r>
        <w:t>TM_RoadLink.shp: Size: 16799764 bytes</w:t>
      </w:r>
    </w:p>
    <w:p w14:paraId="760ABA47" w14:textId="77777777" w:rsidR="009A6434" w:rsidRDefault="00000000">
      <w:pPr>
        <w:pStyle w:val="ListBullet"/>
      </w:pPr>
      <w:r>
        <w:t>TM_RoadLink.shx: Size: 501940 bytes</w:t>
      </w:r>
    </w:p>
    <w:p w14:paraId="1499249D" w14:textId="77777777" w:rsidR="009A6434" w:rsidRDefault="00000000">
      <w:pPr>
        <w:pStyle w:val="ListBullet"/>
      </w:pPr>
      <w:r>
        <w:t>TM_RoadNode.dbf: Size: 3149223 bytes</w:t>
      </w:r>
    </w:p>
    <w:p w14:paraId="521E6763" w14:textId="77777777" w:rsidR="009A6434" w:rsidRDefault="00000000">
      <w:pPr>
        <w:pStyle w:val="ListBullet"/>
      </w:pPr>
      <w:r>
        <w:t>TM_RoadNode.prj: Size: 441 bytes</w:t>
      </w:r>
    </w:p>
    <w:p w14:paraId="73711E53" w14:textId="77777777" w:rsidR="009A6434" w:rsidRDefault="00000000">
      <w:pPr>
        <w:pStyle w:val="ListBullet"/>
      </w:pPr>
      <w:r>
        <w:t>TM_RoadNode.shp: Size: 2348600 bytes</w:t>
      </w:r>
    </w:p>
    <w:p w14:paraId="55A53C6E" w14:textId="77777777" w:rsidR="009A6434" w:rsidRDefault="00000000">
      <w:pPr>
        <w:pStyle w:val="ListBullet"/>
      </w:pPr>
      <w:r>
        <w:t>TM_RoadNode.shx: Size: 427100 bytes</w:t>
      </w:r>
    </w:p>
    <w:p w14:paraId="3F0C1F8D" w14:textId="77777777" w:rsidR="009A6434" w:rsidRDefault="00000000">
      <w:pPr>
        <w:pStyle w:val="ListBullet"/>
      </w:pPr>
      <w:r>
        <w:t>TQ_MotorwayJunction.dbf: Size: 3209 bytes</w:t>
      </w:r>
    </w:p>
    <w:p w14:paraId="4F234B06" w14:textId="77777777" w:rsidR="009A6434" w:rsidRDefault="00000000">
      <w:pPr>
        <w:pStyle w:val="ListBullet"/>
      </w:pPr>
      <w:r>
        <w:t>TQ_MotorwayJunction.prj: Size: 441 bytes</w:t>
      </w:r>
    </w:p>
    <w:p w14:paraId="1802071D" w14:textId="77777777" w:rsidR="009A6434" w:rsidRDefault="00000000">
      <w:pPr>
        <w:pStyle w:val="ListBullet"/>
      </w:pPr>
      <w:r>
        <w:t>TQ_MotorwayJunction.shp: Size: 2784 bytes</w:t>
      </w:r>
    </w:p>
    <w:p w14:paraId="20D7A686" w14:textId="77777777" w:rsidR="009A6434" w:rsidRDefault="00000000">
      <w:pPr>
        <w:pStyle w:val="ListBullet"/>
      </w:pPr>
      <w:r>
        <w:t>TQ_MotorwayJunction.shx: Size: 588 bytes</w:t>
      </w:r>
    </w:p>
    <w:p w14:paraId="0C1C24FF" w14:textId="77777777" w:rsidR="009A6434" w:rsidRDefault="00000000">
      <w:pPr>
        <w:pStyle w:val="ListBullet"/>
      </w:pPr>
      <w:r>
        <w:t>TQ_RoadLink.dbf: Size: 280909842 bytes</w:t>
      </w:r>
    </w:p>
    <w:p w14:paraId="2EC3F499" w14:textId="77777777" w:rsidR="009A6434" w:rsidRDefault="00000000">
      <w:pPr>
        <w:pStyle w:val="ListBullet"/>
      </w:pPr>
      <w:r>
        <w:t>TQ_RoadLink.prj: Size: 441 bytes</w:t>
      </w:r>
    </w:p>
    <w:p w14:paraId="2E8B60A2" w14:textId="77777777" w:rsidR="009A6434" w:rsidRDefault="00000000">
      <w:pPr>
        <w:pStyle w:val="ListBullet"/>
      </w:pPr>
      <w:r>
        <w:t>TQ_RoadLink.shp: Size: 115367148 bytes</w:t>
      </w:r>
    </w:p>
    <w:p w14:paraId="3406F288" w14:textId="77777777" w:rsidR="009A6434" w:rsidRDefault="00000000">
      <w:pPr>
        <w:pStyle w:val="ListBullet"/>
      </w:pPr>
      <w:r>
        <w:t>TQ_RoadLink.shx: Size: 3601500 bytes</w:t>
      </w:r>
    </w:p>
    <w:p w14:paraId="0993106B" w14:textId="77777777" w:rsidR="009A6434" w:rsidRDefault="00000000">
      <w:pPr>
        <w:pStyle w:val="ListBullet"/>
      </w:pPr>
      <w:r>
        <w:t>TQ_RoadNode.dbf: Size: 21973232 bytes</w:t>
      </w:r>
    </w:p>
    <w:p w14:paraId="69E99782" w14:textId="77777777" w:rsidR="009A6434" w:rsidRDefault="00000000">
      <w:pPr>
        <w:pStyle w:val="ListBullet"/>
      </w:pPr>
      <w:r>
        <w:t>TQ_RoadNode.prj: Size: 441 bytes</w:t>
      </w:r>
    </w:p>
    <w:p w14:paraId="416650BC" w14:textId="77777777" w:rsidR="009A6434" w:rsidRDefault="00000000">
      <w:pPr>
        <w:pStyle w:val="ListBullet"/>
      </w:pPr>
      <w:r>
        <w:t>TQ_RoadNode.shp: Size: 16386844 bytes</w:t>
      </w:r>
    </w:p>
    <w:p w14:paraId="0D341577" w14:textId="77777777" w:rsidR="009A6434" w:rsidRDefault="00000000">
      <w:pPr>
        <w:pStyle w:val="ListBullet"/>
      </w:pPr>
      <w:r>
        <w:t>TQ_RoadNode.shx: Size: 2979508 bytes</w:t>
      </w:r>
    </w:p>
    <w:p w14:paraId="22282F8E" w14:textId="77777777" w:rsidR="009A6434" w:rsidRDefault="00000000">
      <w:pPr>
        <w:pStyle w:val="ListBullet"/>
      </w:pPr>
      <w:r>
        <w:t>TR_MotorwayJunction.dbf: Size: 557 bytes</w:t>
      </w:r>
    </w:p>
    <w:p w14:paraId="7AB50C56" w14:textId="77777777" w:rsidR="009A6434" w:rsidRDefault="00000000">
      <w:pPr>
        <w:pStyle w:val="ListBullet"/>
      </w:pPr>
      <w:r>
        <w:t>TR_MotorwayJunction.prj: Size: 441 bytes</w:t>
      </w:r>
    </w:p>
    <w:p w14:paraId="0EA73076" w14:textId="77777777" w:rsidR="009A6434" w:rsidRDefault="00000000">
      <w:pPr>
        <w:pStyle w:val="ListBullet"/>
      </w:pPr>
      <w:r>
        <w:t>TR_MotorwayJunction.shp: Size: 496 bytes</w:t>
      </w:r>
    </w:p>
    <w:p w14:paraId="3EFAE407" w14:textId="77777777" w:rsidR="009A6434" w:rsidRDefault="00000000">
      <w:pPr>
        <w:pStyle w:val="ListBullet"/>
      </w:pPr>
      <w:r>
        <w:t>TR_MotorwayJunction.shx: Size: 172 bytes</w:t>
      </w:r>
    </w:p>
    <w:p w14:paraId="3A0AAD1F" w14:textId="77777777" w:rsidR="009A6434" w:rsidRDefault="00000000">
      <w:pPr>
        <w:pStyle w:val="ListBullet"/>
      </w:pPr>
      <w:r>
        <w:t>TR_RoadLink.dbf: Size: 22666818 bytes</w:t>
      </w:r>
    </w:p>
    <w:p w14:paraId="46A04A2A" w14:textId="77777777" w:rsidR="009A6434" w:rsidRDefault="00000000">
      <w:pPr>
        <w:pStyle w:val="ListBullet"/>
      </w:pPr>
      <w:r>
        <w:t>TR_RoadLink.prj: Size: 441 bytes</w:t>
      </w:r>
    </w:p>
    <w:p w14:paraId="0E4A072D" w14:textId="77777777" w:rsidR="009A6434" w:rsidRDefault="00000000">
      <w:pPr>
        <w:pStyle w:val="ListBullet"/>
      </w:pPr>
      <w:r>
        <w:t>TR_RoadLink.shp: Size: 9701572 bytes</w:t>
      </w:r>
    </w:p>
    <w:p w14:paraId="4901FBA0" w14:textId="77777777" w:rsidR="009A6434" w:rsidRDefault="00000000">
      <w:pPr>
        <w:pStyle w:val="ListBullet"/>
      </w:pPr>
      <w:r>
        <w:t>TR_RoadLink.shx: Size: 290692 bytes</w:t>
      </w:r>
    </w:p>
    <w:p w14:paraId="6C1EFE64" w14:textId="77777777" w:rsidR="009A6434" w:rsidRDefault="00000000">
      <w:pPr>
        <w:pStyle w:val="ListBullet"/>
      </w:pPr>
      <w:r>
        <w:t>TR_RoadNode.dbf: Size: 1786854 bytes</w:t>
      </w:r>
    </w:p>
    <w:p w14:paraId="7C12374A" w14:textId="77777777" w:rsidR="009A6434" w:rsidRDefault="00000000">
      <w:pPr>
        <w:pStyle w:val="ListBullet"/>
      </w:pPr>
      <w:r>
        <w:t>TR_RoadNode.prj: Size: 441 bytes</w:t>
      </w:r>
    </w:p>
    <w:p w14:paraId="61E0008D" w14:textId="77777777" w:rsidR="009A6434" w:rsidRDefault="00000000">
      <w:pPr>
        <w:pStyle w:val="ListBullet"/>
      </w:pPr>
      <w:r>
        <w:t>TR_RoadNode.shp: Size: 1332596 bytes</w:t>
      </w:r>
    </w:p>
    <w:p w14:paraId="69820600" w14:textId="77777777" w:rsidR="009A6434" w:rsidRDefault="00000000">
      <w:pPr>
        <w:pStyle w:val="ListBullet"/>
      </w:pPr>
      <w:r>
        <w:t>TR_RoadNode.shx: Size: 242372 bytes</w:t>
      </w:r>
    </w:p>
    <w:p w14:paraId="3C2D139A" w14:textId="77777777" w:rsidR="009A6434" w:rsidRDefault="00000000">
      <w:pPr>
        <w:pStyle w:val="ListBullet"/>
      </w:pPr>
      <w:r>
        <w:t>TV_RoadLink.dbf: Size: 1561890 bytes</w:t>
      </w:r>
    </w:p>
    <w:p w14:paraId="2855E07A" w14:textId="77777777" w:rsidR="009A6434" w:rsidRDefault="00000000">
      <w:pPr>
        <w:pStyle w:val="ListBullet"/>
      </w:pPr>
      <w:r>
        <w:t>TV_RoadLink.prj: Size: 441 bytes</w:t>
      </w:r>
    </w:p>
    <w:p w14:paraId="01916085" w14:textId="77777777" w:rsidR="009A6434" w:rsidRDefault="00000000">
      <w:pPr>
        <w:pStyle w:val="ListBullet"/>
      </w:pPr>
      <w:r>
        <w:lastRenderedPageBreak/>
        <w:t>TV_RoadLink.shp: Size: 621972 bytes</w:t>
      </w:r>
    </w:p>
    <w:p w14:paraId="41308AA2" w14:textId="77777777" w:rsidR="009A6434" w:rsidRDefault="00000000">
      <w:pPr>
        <w:pStyle w:val="ListBullet"/>
      </w:pPr>
      <w:r>
        <w:t>TV_RoadLink.shx: Size: 20116 bytes</w:t>
      </w:r>
    </w:p>
    <w:p w14:paraId="7E434B28" w14:textId="77777777" w:rsidR="009A6434" w:rsidRDefault="00000000">
      <w:pPr>
        <w:pStyle w:val="ListBullet"/>
      </w:pPr>
      <w:r>
        <w:t>TV_RoadNode.dbf: Size: 113968 bytes</w:t>
      </w:r>
    </w:p>
    <w:p w14:paraId="76A72ED2" w14:textId="77777777" w:rsidR="009A6434" w:rsidRDefault="00000000">
      <w:pPr>
        <w:pStyle w:val="ListBullet"/>
      </w:pPr>
      <w:r>
        <w:t>TV_RoadNode.prj: Size: 441 bytes</w:t>
      </w:r>
    </w:p>
    <w:p w14:paraId="06BC20B5" w14:textId="77777777" w:rsidR="009A6434" w:rsidRDefault="00000000">
      <w:pPr>
        <w:pStyle w:val="ListBullet"/>
      </w:pPr>
      <w:r>
        <w:t>TV_RoadNode.shp: Size: 85020 bytes</w:t>
      </w:r>
    </w:p>
    <w:p w14:paraId="7A3F8150" w14:textId="77777777" w:rsidR="009A6434" w:rsidRDefault="00000000">
      <w:pPr>
        <w:pStyle w:val="ListBullet"/>
      </w:pPr>
      <w:r>
        <w:t>TV_RoadNode.shx: Size: 15540 bytes</w:t>
      </w:r>
    </w:p>
    <w:p w14:paraId="7150D7CA" w14:textId="77777777" w:rsidR="009A6434" w:rsidRDefault="00000000">
      <w:pPr>
        <w:pStyle w:val="ListBullet"/>
      </w:pPr>
      <w:r>
        <w:t>Total Folder Size: 3898977821 bytes</w:t>
      </w:r>
    </w:p>
    <w:p w14:paraId="6EAA1E2F" w14:textId="510E57D3" w:rsidR="001D37CF" w:rsidRPr="001D37CF" w:rsidRDefault="00000000" w:rsidP="001D37CF">
      <w:pPr>
        <w:pStyle w:val="Heading1"/>
      </w:pPr>
      <w:r>
        <w:t>Shapefile Analysis:</w:t>
      </w:r>
    </w:p>
    <w:p w14:paraId="752239B0" w14:textId="77777777" w:rsidR="009A6434" w:rsidRDefault="00000000">
      <w:pPr>
        <w:pStyle w:val="ListBullet"/>
      </w:pPr>
      <w:r>
        <w:t>Geometry Type: LineString</w:t>
      </w:r>
    </w:p>
    <w:p w14:paraId="3D0BFBE4" w14:textId="77777777" w:rsidR="009A6434" w:rsidRDefault="00000000">
      <w:pPr>
        <w:pStyle w:val="ListBullet"/>
      </w:pPr>
      <w:r>
        <w:t>Number of Records: 3926160</w:t>
      </w:r>
    </w:p>
    <w:p w14:paraId="0FCB237C" w14:textId="77777777" w:rsidR="009A6434" w:rsidRDefault="00000000">
      <w:pPr>
        <w:pStyle w:val="ListBullet"/>
      </w:pPr>
      <w:r>
        <w:t>Features/Attributes: fictitious, identifier, class, roadNumber, name1, name1_lang, name2, name2_lang, formOfWay, length, primary, trunkRoad, loop, startNode, endNode, structure, nameTOID, numberTOID, function, formOfNode, number, geometry</w:t>
      </w:r>
    </w:p>
    <w:p w14:paraId="7F1D14B9" w14:textId="77777777" w:rsidR="009A6434" w:rsidRDefault="00000000">
      <w:pPr>
        <w:pStyle w:val="ListBullet"/>
      </w:pPr>
      <w:r>
        <w:t>Coordinate Reference System (CRS): EPSG:4326</w:t>
      </w:r>
    </w:p>
    <w:p w14:paraId="19B104C1" w14:textId="77777777" w:rsidR="009A6434" w:rsidRDefault="00000000">
      <w:pPr>
        <w:pStyle w:val="ListBullet"/>
      </w:pPr>
      <w:r>
        <w:t>File Size: 811176532 bytes</w:t>
      </w:r>
    </w:p>
    <w:p w14:paraId="37102A38" w14:textId="77777777" w:rsidR="009A6434" w:rsidRDefault="00000000">
      <w:r>
        <w:t>column ['function'] has the following unique values: ['Restricted Local Access Road' 'Minor Road' 'Local Road' 'B Road'</w:t>
      </w:r>
      <w:r>
        <w:br/>
        <w:t xml:space="preserve"> 'Local Access Road' 'A Road' 'Secondary Access Road' 'Motorway']</w:t>
      </w:r>
    </w:p>
    <w:p w14:paraId="1723D086" w14:textId="77777777" w:rsidR="009A6434" w:rsidRDefault="00000000">
      <w:pPr>
        <w:pStyle w:val="Heading1"/>
      </w:pPr>
      <w:r>
        <w:t>GeoJSON Sample Data</w:t>
      </w:r>
    </w:p>
    <w:p w14:paraId="54035A2D" w14:textId="77777777" w:rsidR="009A6434" w:rsidRDefault="00000000">
      <w:r>
        <w:t>Sample GeoJSON content:</w:t>
      </w:r>
    </w:p>
    <w:p w14:paraId="1FA764B7" w14:textId="77777777" w:rsidR="009A6434" w:rsidRDefault="00000000">
      <w:r>
        <w:t>{</w:t>
      </w:r>
      <w:r>
        <w:br/>
        <w:t>"type": "FeatureCollection",</w:t>
      </w:r>
      <w:r>
        <w:br/>
        <w:t>"name": "sample",</w:t>
      </w:r>
      <w:r>
        <w:br/>
        <w:t>"crs": { "type": "name", "properties": { "name": "urn:ogc:def:crs:OGC:1.3:CRS84" } },</w:t>
      </w:r>
      <w:r>
        <w:br/>
        <w:t>"features": [</w:t>
      </w:r>
      <w:r>
        <w:br/>
        <w:t>{ "type": "Feature", "properties": { "fictitious": "false", "identifier": "891C021C-EC0E-46FF-8663-E67DC3D28957", "class": "Unknown", "roadNumber": null, "name1": null, "name1_lang": null, "name2": null, "name2_lang": null, "formOfWay": "Single Carriageway", "length": 625.0, "primary": "false", "trunkRoad": "false", "loop": "false", "startNode": "23D6DF4F-6A11-4E06-BADA-4D41817A3113", "endNode": "CE333E63-2022-4B2D-9780-8C96A929403B", "structure": null, "nameTOID": null, "numberTOID": null, "function": "Restricted Local Access Road", "formOfNode": null, "number": null }, "geometry": { "type": "LineString", "coordinates": [ [ -0.80653825617035, 60.809790545242556, 0.0 ], [ -0.804862120718166, 60.81085518227389, 0.0 ], [ -0.802661570460065, 60.811748747480593, 0.0 ], [ -0.802595476742215, 60.811805623614916, 0.0 ], [ -0.802212776800764, 60.812134881784736, 0.0 ], [ -0.800131419076096, 60.813488740838395, 0.0 ], [ -0.799591567307196, 60.81417448834511, 0.0 ] ] } },</w:t>
      </w:r>
      <w:r>
        <w:br/>
        <w:t>{ "type": "Feature", "properties": { "fictitious": "false", "identifier": "6231DEF6-E614-400F-</w:t>
      </w:r>
      <w:r>
        <w:lastRenderedPageBreak/>
        <w:t>B004-0220673DDB84", "class": "Unclassified", "roadNumber": null, "name1": null, "name1_lang": null, "name2": null, "name2_lang": null, "formOfWay": "Single Carriageway", "length": 225.0, "primary": "false", "trunkRoad": "false", "loop": "false", "startNode": "0202BB48-85BE-4083-836A-1653FC4D36F4", "endNode": "9C3A4A1C-A4F3-4732-98CB-8A856127159F", "structure": null, "nameTOID": null, "numberTOID": null, "function": "Minor Road", "formOfNode": null, "number": null }, "geometry": { "type": "LineString", "coordinates": [ [ -0.802308096904705, 60.803653966167907, 0.0 ], [ -0.80284802079928, 60.803752518633573, 0.0 ], [ -0.802951155393387, 60.803800756611054, 0.0 ], [ -0.803470998181306, 60.80404359862267, 0.0 ], [ -0.804389157622911, 60.804314316877793, 0.0 ], [ -0.80458221</w:t>
      </w:r>
    </w:p>
    <w:p w14:paraId="0862B3DD" w14:textId="07CF0FD2" w:rsidR="009D2212" w:rsidRDefault="00BA063D" w:rsidP="00BA063D">
      <w:pPr>
        <w:pStyle w:val="Heading1"/>
      </w:pPr>
      <w:r>
        <w:t>Plots of Data:</w:t>
      </w:r>
    </w:p>
    <w:p w14:paraId="3BA79B12" w14:textId="77777777" w:rsidR="00BA063D" w:rsidRDefault="00BA063D" w:rsidP="00BA063D"/>
    <w:p w14:paraId="76F2D105" w14:textId="42DA5855" w:rsidR="00BA063D" w:rsidRDefault="00BA063D" w:rsidP="00BA063D">
      <w:r>
        <w:t>First 10 rows of data:</w:t>
      </w:r>
    </w:p>
    <w:p w14:paraId="1713A68C" w14:textId="052EACA0" w:rsidR="00BA063D" w:rsidRDefault="00BA063D" w:rsidP="00BA063D">
      <w:r w:rsidRPr="00BA063D">
        <w:drawing>
          <wp:inline distT="0" distB="0" distL="0" distR="0" wp14:anchorId="6AA1319E" wp14:editId="2D692B17">
            <wp:extent cx="5048955" cy="4620270"/>
            <wp:effectExtent l="0" t="0" r="0" b="8890"/>
            <wp:docPr id="167059553" name="Picture 1" descr="A map of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9553" name="Picture 1" descr="A map of a body of water&#10;&#10;Description automatically generated"/>
                    <pic:cNvPicPr/>
                  </pic:nvPicPr>
                  <pic:blipFill>
                    <a:blip r:embed="rId6"/>
                    <a:stretch>
                      <a:fillRect/>
                    </a:stretch>
                  </pic:blipFill>
                  <pic:spPr>
                    <a:xfrm>
                      <a:off x="0" y="0"/>
                      <a:ext cx="5048955" cy="4620270"/>
                    </a:xfrm>
                    <a:prstGeom prst="rect">
                      <a:avLst/>
                    </a:prstGeom>
                  </pic:spPr>
                </pic:pic>
              </a:graphicData>
            </a:graphic>
          </wp:inline>
        </w:drawing>
      </w:r>
    </w:p>
    <w:p w14:paraId="3B1E3FE8" w14:textId="77777777" w:rsidR="00BA063D" w:rsidRDefault="00BA063D" w:rsidP="00BA063D"/>
    <w:p w14:paraId="4E0B88D0" w14:textId="2F63A39D" w:rsidR="00BA063D" w:rsidRDefault="00BA063D" w:rsidP="00BA063D">
      <w:r>
        <w:lastRenderedPageBreak/>
        <w:t>First row of data:</w:t>
      </w:r>
    </w:p>
    <w:p w14:paraId="3F7C3AF2" w14:textId="5717B2C1" w:rsidR="00BA063D" w:rsidRPr="00BA063D" w:rsidRDefault="00BA063D" w:rsidP="00BA063D">
      <w:r w:rsidRPr="00BA063D">
        <w:drawing>
          <wp:inline distT="0" distB="0" distL="0" distR="0" wp14:anchorId="43318CCD" wp14:editId="1A96328B">
            <wp:extent cx="5486400" cy="5704205"/>
            <wp:effectExtent l="0" t="0" r="0" b="0"/>
            <wp:docPr id="1694020151" name="Picture 1" descr="A map of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20151" name="Picture 1" descr="A map of a beach&#10;&#10;Description automatically generated"/>
                    <pic:cNvPicPr/>
                  </pic:nvPicPr>
                  <pic:blipFill>
                    <a:blip r:embed="rId7"/>
                    <a:stretch>
                      <a:fillRect/>
                    </a:stretch>
                  </pic:blipFill>
                  <pic:spPr>
                    <a:xfrm>
                      <a:off x="0" y="0"/>
                      <a:ext cx="5486400" cy="5704205"/>
                    </a:xfrm>
                    <a:prstGeom prst="rect">
                      <a:avLst/>
                    </a:prstGeom>
                  </pic:spPr>
                </pic:pic>
              </a:graphicData>
            </a:graphic>
          </wp:inline>
        </w:drawing>
      </w:r>
    </w:p>
    <w:sectPr w:rsidR="00BA063D" w:rsidRPr="00BA06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5188569">
    <w:abstractNumId w:val="8"/>
  </w:num>
  <w:num w:numId="2" w16cid:durableId="1712265231">
    <w:abstractNumId w:val="6"/>
  </w:num>
  <w:num w:numId="3" w16cid:durableId="300959904">
    <w:abstractNumId w:val="5"/>
  </w:num>
  <w:num w:numId="4" w16cid:durableId="1601720649">
    <w:abstractNumId w:val="4"/>
  </w:num>
  <w:num w:numId="5" w16cid:durableId="2110613216">
    <w:abstractNumId w:val="7"/>
  </w:num>
  <w:num w:numId="6" w16cid:durableId="1376849247">
    <w:abstractNumId w:val="3"/>
  </w:num>
  <w:num w:numId="7" w16cid:durableId="1600603073">
    <w:abstractNumId w:val="2"/>
  </w:num>
  <w:num w:numId="8" w16cid:durableId="1441802444">
    <w:abstractNumId w:val="1"/>
  </w:num>
  <w:num w:numId="9" w16cid:durableId="292174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37CF"/>
    <w:rsid w:val="0029639D"/>
    <w:rsid w:val="00326F90"/>
    <w:rsid w:val="004B3C3C"/>
    <w:rsid w:val="007E6FE1"/>
    <w:rsid w:val="009A6434"/>
    <w:rsid w:val="009D2212"/>
    <w:rsid w:val="00AA1D8D"/>
    <w:rsid w:val="00B47730"/>
    <w:rsid w:val="00BA063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E1665"/>
  <w14:defaultImageDpi w14:val="300"/>
  <w15:docId w15:val="{47B68702-9269-4660-9923-18E3577D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3203</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Godden</cp:lastModifiedBy>
  <cp:revision>3</cp:revision>
  <dcterms:created xsi:type="dcterms:W3CDTF">2013-12-23T23:15:00Z</dcterms:created>
  <dcterms:modified xsi:type="dcterms:W3CDTF">2024-11-22T13:47:00Z</dcterms:modified>
  <cp:category/>
</cp:coreProperties>
</file>